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38200" w14:textId="77777777" w:rsidR="00602D0D" w:rsidRPr="004D016A" w:rsidRDefault="00000000">
      <w:pPr>
        <w:pStyle w:val="Heading1"/>
        <w:rPr>
          <w:rFonts w:asciiTheme="minorHAnsi" w:hAnsiTheme="minorHAnsi"/>
        </w:rPr>
      </w:pPr>
      <w:r w:rsidRPr="004D016A">
        <w:rPr>
          <w:rFonts w:asciiTheme="minorHAnsi" w:hAnsiTheme="minorHAnsi"/>
        </w:rPr>
        <w:t>JavaScript Exercises Template (1-101)</w:t>
      </w:r>
    </w:p>
    <w:p w14:paraId="75DF1483" w14:textId="575D1255" w:rsidR="00602D0D" w:rsidRPr="004D016A" w:rsidRDefault="00000000">
      <w:r w:rsidRPr="004D016A">
        <w:t>This document contains 101 JavaScript exercises with answers. Each exercise is classified and numbered accordingly.</w:t>
      </w:r>
    </w:p>
    <w:p w14:paraId="7F22E156" w14:textId="782B979A" w:rsidR="004D016A" w:rsidRPr="004D016A" w:rsidRDefault="00000000" w:rsidP="004D016A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Basic JavaScript</w:t>
      </w:r>
    </w:p>
    <w:p w14:paraId="4BE7DBE3" w14:textId="61B440B0" w:rsidR="004D016A" w:rsidRPr="004D016A" w:rsidRDefault="00000000" w:rsidP="004D016A">
      <w:pPr>
        <w:pStyle w:val="ListNumber"/>
        <w:rPr>
          <w:b/>
          <w:bCs/>
        </w:rPr>
      </w:pPr>
      <w:r w:rsidRPr="004D016A">
        <w:rPr>
          <w:b/>
          <w:bCs/>
        </w:rPr>
        <w:t>Declare variables of different data types and print their types.</w:t>
      </w:r>
    </w:p>
    <w:p w14:paraId="598340F7" w14:textId="77777777" w:rsidR="004D016A" w:rsidRPr="004D016A" w:rsidRDefault="004D016A" w:rsidP="004D016A">
      <w:pPr>
        <w:pStyle w:val="ListNumber"/>
        <w:numPr>
          <w:ilvl w:val="0"/>
          <w:numId w:val="0"/>
        </w:numPr>
      </w:pPr>
    </w:p>
    <w:p w14:paraId="6EFF3A6A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// Declaring variables of different data types</w:t>
      </w:r>
    </w:p>
    <w:p w14:paraId="5070E1FA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const name = "Alice";         // String</w:t>
      </w:r>
    </w:p>
    <w:p w14:paraId="159A1C33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const age = 25;               // Number</w:t>
      </w:r>
    </w:p>
    <w:p w14:paraId="543884FA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const isStudent = true;       // Boolean</w:t>
      </w:r>
    </w:p>
    <w:p w14:paraId="17524A5B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const height = null;          // Null</w:t>
      </w:r>
    </w:p>
    <w:p w14:paraId="4AFB4F3D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let weight;                   // Undefined</w:t>
      </w:r>
    </w:p>
    <w:p w14:paraId="261BAA42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const bigNumber = 9007199254740991n; // BigInt</w:t>
      </w:r>
    </w:p>
    <w:p w14:paraId="0E5F6A51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const uniqueID = Symbol("id"); // Symbol</w:t>
      </w:r>
    </w:p>
    <w:p w14:paraId="7D7E4BB6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const person = { name: "Bob", age: 30 }; // Object</w:t>
      </w:r>
    </w:p>
    <w:p w14:paraId="712B7E59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const numbers = [1, 2, 3];    // Array (Technically an object)</w:t>
      </w:r>
    </w:p>
    <w:p w14:paraId="2C9B18A4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const greet = function() { return "Hello"; }; // Function</w:t>
      </w:r>
    </w:p>
    <w:p w14:paraId="550D0C3E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</w:p>
    <w:p w14:paraId="709B76FE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// Printing variable types</w:t>
      </w:r>
    </w:p>
    <w:p w14:paraId="1730F1A0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name: ${typeof name}`);         // "string"</w:t>
      </w:r>
    </w:p>
    <w:p w14:paraId="4BB24AA3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age: ${typeof age}`);           // "number"</w:t>
      </w:r>
    </w:p>
    <w:p w14:paraId="11E61BF2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isStudent: ${typeof isStudent}`); // "boolean"</w:t>
      </w:r>
    </w:p>
    <w:p w14:paraId="43CAC664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height: ${typeof height}`);     // "object" (special case of null)</w:t>
      </w:r>
    </w:p>
    <w:p w14:paraId="5529BC00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weight: ${typeof weight}`);     // "undefined"</w:t>
      </w:r>
    </w:p>
    <w:p w14:paraId="3D1E2564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bigNumber: ${typeof bigNumber}`); // "bigint"</w:t>
      </w:r>
    </w:p>
    <w:p w14:paraId="488D3B8E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uniqueID: ${typeof uniqueID}`); // "symbol"</w:t>
      </w:r>
    </w:p>
    <w:p w14:paraId="6D328256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person: ${typeof person}`);     // "object"</w:t>
      </w:r>
    </w:p>
    <w:p w14:paraId="45BF0F95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numbers: ${typeof numbers}`);   // "object" (arrays are objects in JavaScript)</w:t>
      </w:r>
    </w:p>
    <w:p w14:paraId="4DC5A829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console.log(`Type of greet: ${typeof greet}`);       // "function"</w:t>
      </w:r>
    </w:p>
    <w:p w14:paraId="686EAA5E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</w:p>
    <w:p w14:paraId="32D10F5A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b/>
          <w:bCs/>
          <w:lang w:val="en-ZA"/>
        </w:rPr>
      </w:pPr>
      <w:r w:rsidRPr="004D016A">
        <w:rPr>
          <w:rFonts w:ascii="Segoe UI Emoji" w:hAnsi="Segoe UI Emoji" w:cs="Segoe UI Emoji"/>
          <w:b/>
          <w:bCs/>
          <w:lang w:val="en-ZA"/>
        </w:rPr>
        <w:t>📌</w:t>
      </w:r>
      <w:r w:rsidRPr="004D016A">
        <w:rPr>
          <w:b/>
          <w:bCs/>
          <w:lang w:val="en-ZA"/>
        </w:rPr>
        <w:t xml:space="preserve"> Explanation</w:t>
      </w:r>
    </w:p>
    <w:p w14:paraId="1946BD19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lang w:val="en-ZA"/>
        </w:rPr>
        <w:t>typeof is used to determine the type of each variable.</w:t>
      </w:r>
    </w:p>
    <w:p w14:paraId="49D133E9" w14:textId="7777777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b/>
          <w:bCs/>
          <w:lang w:val="en-ZA"/>
        </w:rPr>
        <w:t>null returns "object"</w:t>
      </w:r>
      <w:r w:rsidRPr="004D016A">
        <w:rPr>
          <w:lang w:val="en-ZA"/>
        </w:rPr>
        <w:t xml:space="preserve"> due to a historical JavaScript bug, but it is a </w:t>
      </w:r>
      <w:r w:rsidRPr="004D016A">
        <w:rPr>
          <w:b/>
          <w:bCs/>
          <w:lang w:val="en-ZA"/>
        </w:rPr>
        <w:t>primitive value</w:t>
      </w:r>
      <w:r w:rsidRPr="004D016A">
        <w:rPr>
          <w:lang w:val="en-ZA"/>
        </w:rPr>
        <w:t>.</w:t>
      </w:r>
    </w:p>
    <w:p w14:paraId="306AED69" w14:textId="788AC697" w:rsidR="004D016A" w:rsidRPr="004D016A" w:rsidRDefault="004D016A" w:rsidP="004D016A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D016A">
        <w:rPr>
          <w:b/>
          <w:bCs/>
          <w:lang w:val="en-ZA"/>
        </w:rPr>
        <w:t>Arrays</w:t>
      </w:r>
      <w:r w:rsidRPr="004D016A">
        <w:rPr>
          <w:lang w:val="en-ZA"/>
        </w:rPr>
        <w:t xml:space="preserve"> are technically </w:t>
      </w:r>
      <w:r w:rsidRPr="004D016A">
        <w:rPr>
          <w:b/>
          <w:bCs/>
          <w:lang w:val="en-ZA"/>
        </w:rPr>
        <w:t>objects</w:t>
      </w:r>
      <w:r w:rsidRPr="004D016A">
        <w:rPr>
          <w:lang w:val="en-ZA"/>
        </w:rPr>
        <w:t xml:space="preserve"> in JavaScript.</w:t>
      </w:r>
    </w:p>
    <w:p w14:paraId="448A5959" w14:textId="77777777" w:rsidR="004D016A" w:rsidRPr="004D016A" w:rsidRDefault="004D016A" w:rsidP="004D016A">
      <w:pPr>
        <w:pStyle w:val="ListNumber"/>
        <w:numPr>
          <w:ilvl w:val="0"/>
          <w:numId w:val="0"/>
        </w:numPr>
      </w:pPr>
    </w:p>
    <w:p w14:paraId="6AFD8B2F" w14:textId="77777777" w:rsidR="00445F05" w:rsidRDefault="00445F05">
      <w:r>
        <w:br w:type="page"/>
      </w:r>
    </w:p>
    <w:p w14:paraId="76EF487E" w14:textId="72B0280E" w:rsidR="00602D0D" w:rsidRPr="00934946" w:rsidRDefault="00000000">
      <w:pPr>
        <w:pStyle w:val="ListNumber"/>
        <w:rPr>
          <w:b/>
          <w:bCs/>
        </w:rPr>
      </w:pPr>
      <w:r w:rsidRPr="00934946">
        <w:rPr>
          <w:b/>
          <w:bCs/>
        </w:rPr>
        <w:lastRenderedPageBreak/>
        <w:t>Write a program to swap two variables.</w:t>
      </w:r>
    </w:p>
    <w:p w14:paraId="53DD1F1D" w14:textId="77777777" w:rsidR="00445F05" w:rsidRDefault="00445F05" w:rsidP="00445F05">
      <w:pPr>
        <w:pStyle w:val="ListNumber"/>
        <w:numPr>
          <w:ilvl w:val="0"/>
          <w:numId w:val="0"/>
        </w:numPr>
        <w:ind w:left="360" w:hanging="360"/>
      </w:pPr>
    </w:p>
    <w:p w14:paraId="6BB303B3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b/>
          <w:bCs/>
          <w:lang w:val="en-ZA"/>
        </w:rPr>
      </w:pPr>
      <w:r w:rsidRPr="00445F05">
        <w:rPr>
          <w:b/>
          <w:bCs/>
          <w:lang w:val="en-ZA"/>
        </w:rPr>
        <w:t>Method 1: Using a Temporary Variable</w:t>
      </w:r>
    </w:p>
    <w:p w14:paraId="4DA1D985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let a = 5, b = 10;</w:t>
      </w:r>
    </w:p>
    <w:p w14:paraId="5522A7F2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console.log(`Before Swap: a = ${a}, b = ${b}`);</w:t>
      </w:r>
    </w:p>
    <w:p w14:paraId="2D91C695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</w:p>
    <w:p w14:paraId="4C7C0989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let temp = a;</w:t>
      </w:r>
    </w:p>
    <w:p w14:paraId="4D86AA94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a = b;</w:t>
      </w:r>
    </w:p>
    <w:p w14:paraId="424AD97D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b = temp;</w:t>
      </w:r>
    </w:p>
    <w:p w14:paraId="4C867590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</w:p>
    <w:p w14:paraId="5D58F764" w14:textId="77777777" w:rsid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console.log(`After Swap: a = ${a}, b = ${b}`);</w:t>
      </w:r>
    </w:p>
    <w:p w14:paraId="17CD6E61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</w:p>
    <w:p w14:paraId="3917AE9D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rFonts w:ascii="Segoe UI Emoji" w:hAnsi="Segoe UI Emoji" w:cs="Segoe UI Emoji"/>
          <w:lang w:val="en-ZA"/>
        </w:rPr>
        <w:t>✅</w:t>
      </w:r>
      <w:r w:rsidRPr="00445F05">
        <w:rPr>
          <w:lang w:val="en-ZA"/>
        </w:rPr>
        <w:t xml:space="preserve"> </w:t>
      </w:r>
      <w:r w:rsidRPr="00445F05">
        <w:rPr>
          <w:b/>
          <w:bCs/>
          <w:lang w:val="en-ZA"/>
        </w:rPr>
        <w:t>Output:</w:t>
      </w:r>
    </w:p>
    <w:p w14:paraId="5C929D77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Before Swap: a = 5, b = 10</w:t>
      </w:r>
    </w:p>
    <w:p w14:paraId="7FAFD5AA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After Swap: a = 10, b = 5</w:t>
      </w:r>
    </w:p>
    <w:p w14:paraId="17A4C921" w14:textId="77777777" w:rsidR="00445F05" w:rsidRPr="00445F05" w:rsidRDefault="00000000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>
        <w:rPr>
          <w:lang w:val="en-ZA"/>
        </w:rPr>
        <w:pict w14:anchorId="4E388511">
          <v:rect id="_x0000_i1025" style="width:0;height:1.5pt" o:hralign="center" o:hrstd="t" o:hr="t" fillcolor="#a0a0a0" stroked="f"/>
        </w:pict>
      </w:r>
    </w:p>
    <w:p w14:paraId="27C4BFE5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b/>
          <w:bCs/>
          <w:lang w:val="en-ZA"/>
        </w:rPr>
      </w:pPr>
      <w:r w:rsidRPr="00445F05">
        <w:rPr>
          <w:b/>
          <w:bCs/>
          <w:lang w:val="en-ZA"/>
        </w:rPr>
        <w:t>Method 2: Using Destructuring Assignment (ES6)</w:t>
      </w:r>
    </w:p>
    <w:p w14:paraId="420283EA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let x = 5, y = 10;</w:t>
      </w:r>
    </w:p>
    <w:p w14:paraId="058821EB" w14:textId="19F23140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console.log(`Before Swap: x = ${x}, y = ${y}`);</w:t>
      </w:r>
    </w:p>
    <w:p w14:paraId="11C3A829" w14:textId="3886798F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[x, y] = [y, x]; // Swapping without temp variable</w:t>
      </w:r>
    </w:p>
    <w:p w14:paraId="1A16DDD3" w14:textId="77777777" w:rsid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console.log(`After Swap: x = ${x}, y = ${y}`);</w:t>
      </w:r>
    </w:p>
    <w:p w14:paraId="6B766826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</w:p>
    <w:p w14:paraId="7A48B294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rFonts w:ascii="Segoe UI Emoji" w:hAnsi="Segoe UI Emoji" w:cs="Segoe UI Emoji"/>
          <w:lang w:val="en-ZA"/>
        </w:rPr>
        <w:t>✅</w:t>
      </w:r>
      <w:r w:rsidRPr="00445F05">
        <w:rPr>
          <w:lang w:val="en-ZA"/>
        </w:rPr>
        <w:t xml:space="preserve"> </w:t>
      </w:r>
      <w:r w:rsidRPr="00445F05">
        <w:rPr>
          <w:b/>
          <w:bCs/>
          <w:lang w:val="en-ZA"/>
        </w:rPr>
        <w:t>Output:</w:t>
      </w:r>
    </w:p>
    <w:p w14:paraId="51F7CA2E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Before Swap: x = 5, y = 10</w:t>
      </w:r>
    </w:p>
    <w:p w14:paraId="2A142EA3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After Swap: x = 10, y = 5</w:t>
      </w:r>
    </w:p>
    <w:p w14:paraId="634DFA94" w14:textId="77777777" w:rsidR="00445F05" w:rsidRPr="00445F05" w:rsidRDefault="00000000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>
        <w:rPr>
          <w:lang w:val="en-ZA"/>
        </w:rPr>
        <w:pict w14:anchorId="6955B72A">
          <v:rect id="_x0000_i1026" style="width:0;height:1.5pt" o:hralign="center" o:hrstd="t" o:hr="t" fillcolor="#a0a0a0" stroked="f"/>
        </w:pict>
      </w:r>
    </w:p>
    <w:p w14:paraId="4192F807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b/>
          <w:bCs/>
          <w:lang w:val="en-ZA"/>
        </w:rPr>
      </w:pPr>
      <w:r w:rsidRPr="00445F05">
        <w:rPr>
          <w:b/>
          <w:bCs/>
          <w:lang w:val="en-ZA"/>
        </w:rPr>
        <w:t>Method 3: Using Arithmetic Operations</w:t>
      </w:r>
    </w:p>
    <w:p w14:paraId="3E41EC79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let p = 5, q = 10;</w:t>
      </w:r>
    </w:p>
    <w:p w14:paraId="0219C630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console.log(`Before Swap: p = ${p}, q = ${q}`);</w:t>
      </w:r>
    </w:p>
    <w:p w14:paraId="31D4C5F4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</w:p>
    <w:p w14:paraId="4ABAE30E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p = p + q; // p = 5 + 10 = 15</w:t>
      </w:r>
    </w:p>
    <w:p w14:paraId="7EA57084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q = p - q; // q = 15 - 10 = 5</w:t>
      </w:r>
    </w:p>
    <w:p w14:paraId="2BDA6F64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p = p - q; // p = 15 - 5 = 10</w:t>
      </w:r>
    </w:p>
    <w:p w14:paraId="75F0177B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</w:p>
    <w:p w14:paraId="16C1C6D1" w14:textId="77777777" w:rsid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console.log(`After Swap: p = ${p}, q = ${q}`);</w:t>
      </w:r>
    </w:p>
    <w:p w14:paraId="45C61ADB" w14:textId="77777777" w:rsidR="00653437" w:rsidRPr="00445F05" w:rsidRDefault="00653437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</w:p>
    <w:p w14:paraId="22F50097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rFonts w:ascii="Segoe UI Emoji" w:hAnsi="Segoe UI Emoji" w:cs="Segoe UI Emoji"/>
          <w:lang w:val="en-ZA"/>
        </w:rPr>
        <w:t>✅</w:t>
      </w:r>
      <w:r w:rsidRPr="00445F05">
        <w:rPr>
          <w:lang w:val="en-ZA"/>
        </w:rPr>
        <w:t xml:space="preserve"> </w:t>
      </w:r>
      <w:r w:rsidRPr="00445F05">
        <w:rPr>
          <w:b/>
          <w:bCs/>
          <w:lang w:val="en-ZA"/>
        </w:rPr>
        <w:t>Output:</w:t>
      </w:r>
    </w:p>
    <w:p w14:paraId="2C247154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Before Swap: p = 5, q = 10</w:t>
      </w:r>
    </w:p>
    <w:p w14:paraId="0D1C8081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lang w:val="en-ZA"/>
        </w:rPr>
        <w:t>After Swap: p = 10, q = 5</w:t>
      </w:r>
    </w:p>
    <w:p w14:paraId="197A984D" w14:textId="77777777" w:rsidR="00445F05" w:rsidRPr="00445F05" w:rsidRDefault="00000000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>
        <w:rPr>
          <w:lang w:val="en-ZA"/>
        </w:rPr>
        <w:pict w14:anchorId="1860A5DE">
          <v:rect id="_x0000_i1027" style="width:0;height:1.5pt" o:hralign="center" o:hrstd="t" o:hr="t" fillcolor="#a0a0a0" stroked="f"/>
        </w:pict>
      </w:r>
    </w:p>
    <w:p w14:paraId="32084145" w14:textId="77777777" w:rsidR="00653437" w:rsidRDefault="00653437" w:rsidP="00445F05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  <w:lang w:val="en-ZA"/>
        </w:rPr>
      </w:pPr>
    </w:p>
    <w:p w14:paraId="0F3187BC" w14:textId="5C011ED2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b/>
          <w:bCs/>
          <w:lang w:val="en-ZA"/>
        </w:rPr>
      </w:pPr>
      <w:r w:rsidRPr="00445F05">
        <w:rPr>
          <w:rFonts w:ascii="Segoe UI Emoji" w:hAnsi="Segoe UI Emoji" w:cs="Segoe UI Emoji"/>
          <w:b/>
          <w:bCs/>
          <w:lang w:val="en-ZA"/>
        </w:rPr>
        <w:t>📌</w:t>
      </w:r>
      <w:r w:rsidRPr="00445F05">
        <w:rPr>
          <w:b/>
          <w:bCs/>
          <w:lang w:val="en-ZA"/>
        </w:rPr>
        <w:t xml:space="preserve"> Summary</w:t>
      </w:r>
    </w:p>
    <w:p w14:paraId="7A30EEE4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b/>
          <w:bCs/>
          <w:lang w:val="en-ZA"/>
        </w:rPr>
        <w:t>Method 1:</w:t>
      </w:r>
      <w:r w:rsidRPr="00445F05">
        <w:rPr>
          <w:lang w:val="en-ZA"/>
        </w:rPr>
        <w:t xml:space="preserve"> Uses a temporary variable (</w:t>
      </w:r>
      <w:r w:rsidRPr="00445F05">
        <w:rPr>
          <w:b/>
          <w:bCs/>
          <w:lang w:val="en-ZA"/>
        </w:rPr>
        <w:t>Safe &amp; Traditional</w:t>
      </w:r>
      <w:r w:rsidRPr="00445F05">
        <w:rPr>
          <w:lang w:val="en-ZA"/>
        </w:rPr>
        <w:t>).</w:t>
      </w:r>
    </w:p>
    <w:p w14:paraId="4249987D" w14:textId="77777777" w:rsidR="00445F05" w:rsidRPr="00445F05" w:rsidRDefault="00445F05" w:rsidP="00445F05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b/>
          <w:bCs/>
          <w:lang w:val="en-ZA"/>
        </w:rPr>
        <w:lastRenderedPageBreak/>
        <w:t>Method 2:</w:t>
      </w:r>
      <w:r w:rsidRPr="00445F05">
        <w:rPr>
          <w:lang w:val="en-ZA"/>
        </w:rPr>
        <w:t xml:space="preserve"> Uses ES6 </w:t>
      </w:r>
      <w:r w:rsidRPr="00445F05">
        <w:rPr>
          <w:b/>
          <w:bCs/>
          <w:lang w:val="en-ZA"/>
        </w:rPr>
        <w:t>destructuring</w:t>
      </w:r>
      <w:r w:rsidRPr="00445F05">
        <w:rPr>
          <w:lang w:val="en-ZA"/>
        </w:rPr>
        <w:t xml:space="preserve"> (</w:t>
      </w:r>
      <w:r w:rsidRPr="00445F05">
        <w:rPr>
          <w:b/>
          <w:bCs/>
          <w:lang w:val="en-ZA"/>
        </w:rPr>
        <w:t>Recommended</w:t>
      </w:r>
      <w:r w:rsidRPr="00445F05">
        <w:rPr>
          <w:lang w:val="en-ZA"/>
        </w:rPr>
        <w:t>).</w:t>
      </w:r>
    </w:p>
    <w:p w14:paraId="4C1DCC4E" w14:textId="01BCCBE3" w:rsidR="00445F05" w:rsidRPr="00653437" w:rsidRDefault="00445F05" w:rsidP="00653437">
      <w:pPr>
        <w:pStyle w:val="ListNumber"/>
        <w:numPr>
          <w:ilvl w:val="0"/>
          <w:numId w:val="0"/>
        </w:numPr>
        <w:ind w:left="360"/>
        <w:rPr>
          <w:lang w:val="en-ZA"/>
        </w:rPr>
      </w:pPr>
      <w:r w:rsidRPr="00445F05">
        <w:rPr>
          <w:b/>
          <w:bCs/>
          <w:lang w:val="en-ZA"/>
        </w:rPr>
        <w:t>Method 3:</w:t>
      </w:r>
      <w:r w:rsidRPr="00445F05">
        <w:rPr>
          <w:lang w:val="en-ZA"/>
        </w:rPr>
        <w:t xml:space="preserve"> Uses arithmetic (</w:t>
      </w:r>
      <w:r w:rsidRPr="00445F05">
        <w:rPr>
          <w:b/>
          <w:bCs/>
          <w:lang w:val="en-ZA"/>
        </w:rPr>
        <w:t>Avoid if numbers are large</w:t>
      </w:r>
      <w:r w:rsidRPr="00445F05">
        <w:rPr>
          <w:lang w:val="en-ZA"/>
        </w:rPr>
        <w:t xml:space="preserve"> to prevent overflow).</w:t>
      </w:r>
    </w:p>
    <w:p w14:paraId="0E77FE27" w14:textId="77777777" w:rsidR="00445F05" w:rsidRPr="004D016A" w:rsidRDefault="00445F05" w:rsidP="00445F05">
      <w:pPr>
        <w:pStyle w:val="ListNumber"/>
        <w:numPr>
          <w:ilvl w:val="0"/>
          <w:numId w:val="0"/>
        </w:numPr>
        <w:ind w:left="360" w:hanging="360"/>
      </w:pPr>
    </w:p>
    <w:p w14:paraId="37F2A3BA" w14:textId="2692EF2F" w:rsidR="00653437" w:rsidRPr="00934946" w:rsidRDefault="00000000" w:rsidP="00653437">
      <w:pPr>
        <w:pStyle w:val="ListNumber"/>
        <w:rPr>
          <w:b/>
          <w:bCs/>
        </w:rPr>
      </w:pPr>
      <w:r w:rsidRPr="00934946">
        <w:rPr>
          <w:b/>
          <w:bCs/>
        </w:rPr>
        <w:t>Write a JavaScript function to check if a number is even or odd.</w:t>
      </w:r>
    </w:p>
    <w:p w14:paraId="74809DD3" w14:textId="77777777" w:rsidR="00653437" w:rsidRDefault="00653437" w:rsidP="00653437">
      <w:pPr>
        <w:pStyle w:val="ListNumber"/>
        <w:numPr>
          <w:ilvl w:val="0"/>
          <w:numId w:val="0"/>
        </w:numPr>
      </w:pPr>
    </w:p>
    <w:p w14:paraId="049B93CF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</w:pPr>
      <w:r w:rsidRPr="00653437">
        <w:rPr>
          <w:rStyle w:val="Strong"/>
          <w:rFonts w:ascii="Segoe UI Emoji" w:hAnsi="Segoe UI Emoji" w:cs="Segoe UI Emoji"/>
          <w:b w:val="0"/>
          <w:bCs w:val="0"/>
        </w:rPr>
        <w:t>✅</w:t>
      </w:r>
      <w:r w:rsidRPr="00653437">
        <w:rPr>
          <w:rStyle w:val="Strong"/>
          <w:b w:val="0"/>
          <w:bCs w:val="0"/>
        </w:rPr>
        <w:t xml:space="preserve"> Method 1: Using the Modulus (</w:t>
      </w:r>
      <w:r w:rsidRPr="00653437">
        <w:rPr>
          <w:rStyle w:val="HTMLCode"/>
          <w:rFonts w:asciiTheme="minorHAnsi" w:eastAsiaTheme="minorEastAsia" w:hAnsiTheme="minorHAnsi"/>
        </w:rPr>
        <w:t>%</w:t>
      </w:r>
      <w:r w:rsidRPr="00653437">
        <w:rPr>
          <w:rStyle w:val="Strong"/>
          <w:b w:val="0"/>
          <w:bCs w:val="0"/>
        </w:rPr>
        <w:t>) Operator</w:t>
      </w:r>
    </w:p>
    <w:p w14:paraId="5F8219C1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>function checkEvenOrOdd(number) {</w:t>
      </w:r>
    </w:p>
    <w:p w14:paraId="1D22EBBD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    if (number % 2 === 0) {</w:t>
      </w:r>
    </w:p>
    <w:p w14:paraId="5FBA7758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        console.log(`${number} is Even`);</w:t>
      </w:r>
    </w:p>
    <w:p w14:paraId="0F8141F7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    } else {</w:t>
      </w:r>
    </w:p>
    <w:p w14:paraId="6CCC4FC8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        console.log(`${number} is Odd`);</w:t>
      </w:r>
    </w:p>
    <w:p w14:paraId="751DAE8E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    }</w:t>
      </w:r>
    </w:p>
    <w:p w14:paraId="0EBE6404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>}</w:t>
      </w:r>
    </w:p>
    <w:p w14:paraId="390FAC9E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</w:p>
    <w:p w14:paraId="295E07F6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>// Example Usage</w:t>
      </w:r>
    </w:p>
    <w:p w14:paraId="176424B0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checkEvenOrOdd(4); // </w:t>
      </w:r>
      <w:r w:rsidRPr="00653437">
        <w:rPr>
          <w:rStyle w:val="HTMLCode"/>
          <w:rFonts w:ascii="Segoe UI Emoji" w:eastAsiaTheme="minorEastAsia" w:hAnsi="Segoe UI Emoji" w:cs="Segoe UI Emoji"/>
        </w:rPr>
        <w:t>✅</w:t>
      </w:r>
      <w:r w:rsidRPr="00653437">
        <w:rPr>
          <w:rStyle w:val="HTMLCode"/>
          <w:rFonts w:asciiTheme="minorHAnsi" w:eastAsiaTheme="minorEastAsia" w:hAnsiTheme="minorHAnsi"/>
        </w:rPr>
        <w:t xml:space="preserve"> 4 is Even</w:t>
      </w:r>
    </w:p>
    <w:p w14:paraId="77E02FE1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checkEvenOrOdd(7); // </w:t>
      </w:r>
      <w:r w:rsidRPr="00653437">
        <w:rPr>
          <w:rStyle w:val="HTMLCode"/>
          <w:rFonts w:ascii="Segoe UI Emoji" w:eastAsiaTheme="minorEastAsia" w:hAnsi="Segoe UI Emoji" w:cs="Segoe UI Emoji"/>
        </w:rPr>
        <w:t>✅</w:t>
      </w:r>
      <w:r w:rsidRPr="00653437">
        <w:rPr>
          <w:rStyle w:val="HTMLCode"/>
          <w:rFonts w:asciiTheme="minorHAnsi" w:eastAsiaTheme="minorEastAsia" w:hAnsiTheme="minorHAnsi"/>
        </w:rPr>
        <w:t xml:space="preserve"> 7 is Odd</w:t>
      </w:r>
    </w:p>
    <w:p w14:paraId="6E99B090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360"/>
      </w:pPr>
      <w:r>
        <w:pict w14:anchorId="449B5493">
          <v:rect id="_x0000_i1028" style="width:0;height:1.5pt" o:hralign="center" o:hrstd="t" o:hr="t" fillcolor="#a0a0a0" stroked="f"/>
        </w:pict>
      </w:r>
    </w:p>
    <w:p w14:paraId="19177ED3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</w:pPr>
      <w:r w:rsidRPr="00653437">
        <w:rPr>
          <w:rStyle w:val="Strong"/>
          <w:rFonts w:ascii="Segoe UI Emoji" w:hAnsi="Segoe UI Emoji" w:cs="Segoe UI Emoji"/>
          <w:b w:val="0"/>
          <w:bCs w:val="0"/>
        </w:rPr>
        <w:t>✅</w:t>
      </w:r>
      <w:r w:rsidRPr="00653437">
        <w:rPr>
          <w:rStyle w:val="Strong"/>
          <w:b w:val="0"/>
          <w:bCs w:val="0"/>
        </w:rPr>
        <w:t xml:space="preserve"> Method 2: Using a Ternary Operator (Shorter Version)</w:t>
      </w:r>
    </w:p>
    <w:p w14:paraId="35691788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>function checkEvenOrOdd(number) {</w:t>
      </w:r>
    </w:p>
    <w:p w14:paraId="1BB87CB3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    console.log(`${number} is ${number % 2 === 0 ? "Even" : "Odd"}`);</w:t>
      </w:r>
    </w:p>
    <w:p w14:paraId="0F948CA9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>}</w:t>
      </w:r>
    </w:p>
    <w:p w14:paraId="50E4FA9F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</w:p>
    <w:p w14:paraId="7B6F8DAF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>// Example Usage</w:t>
      </w:r>
    </w:p>
    <w:p w14:paraId="019B704F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checkEvenOrOdd(10); // </w:t>
      </w:r>
      <w:r w:rsidRPr="00653437">
        <w:rPr>
          <w:rStyle w:val="HTMLCode"/>
          <w:rFonts w:ascii="Segoe UI Emoji" w:eastAsiaTheme="minorEastAsia" w:hAnsi="Segoe UI Emoji" w:cs="Segoe UI Emoji"/>
        </w:rPr>
        <w:t>✅</w:t>
      </w:r>
      <w:r w:rsidRPr="00653437">
        <w:rPr>
          <w:rStyle w:val="HTMLCode"/>
          <w:rFonts w:asciiTheme="minorHAnsi" w:eastAsiaTheme="minorEastAsia" w:hAnsiTheme="minorHAnsi"/>
        </w:rPr>
        <w:t xml:space="preserve"> 10 is Even</w:t>
      </w:r>
    </w:p>
    <w:p w14:paraId="43303262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checkEvenOrOdd(15); // </w:t>
      </w:r>
      <w:r w:rsidRPr="00653437">
        <w:rPr>
          <w:rStyle w:val="HTMLCode"/>
          <w:rFonts w:ascii="Segoe UI Emoji" w:eastAsiaTheme="minorEastAsia" w:hAnsi="Segoe UI Emoji" w:cs="Segoe UI Emoji"/>
        </w:rPr>
        <w:t>✅</w:t>
      </w:r>
      <w:r w:rsidRPr="00653437">
        <w:rPr>
          <w:rStyle w:val="HTMLCode"/>
          <w:rFonts w:asciiTheme="minorHAnsi" w:eastAsiaTheme="minorEastAsia" w:hAnsiTheme="minorHAnsi"/>
        </w:rPr>
        <w:t xml:space="preserve"> 15 is Odd</w:t>
      </w:r>
    </w:p>
    <w:p w14:paraId="2B09AF79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360"/>
      </w:pPr>
      <w:r>
        <w:pict w14:anchorId="160874FB">
          <v:rect id="_x0000_i1029" style="width:0;height:1.5pt" o:hralign="center" o:hrstd="t" o:hr="t" fillcolor="#a0a0a0" stroked="f"/>
        </w:pict>
      </w:r>
    </w:p>
    <w:p w14:paraId="2D9D7A0B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</w:pPr>
      <w:r w:rsidRPr="00653437">
        <w:rPr>
          <w:rStyle w:val="Strong"/>
          <w:rFonts w:ascii="Segoe UI Emoji" w:hAnsi="Segoe UI Emoji" w:cs="Segoe UI Emoji"/>
          <w:b w:val="0"/>
          <w:bCs w:val="0"/>
        </w:rPr>
        <w:t>✅</w:t>
      </w:r>
      <w:r w:rsidRPr="00653437">
        <w:rPr>
          <w:rStyle w:val="Strong"/>
          <w:b w:val="0"/>
          <w:bCs w:val="0"/>
        </w:rPr>
        <w:t xml:space="preserve"> Method 3: Returning the Result Instead of Printing</w:t>
      </w:r>
    </w:p>
    <w:p w14:paraId="0D5FBD9C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>function isEven(number) {</w:t>
      </w:r>
    </w:p>
    <w:p w14:paraId="2CF9B355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    return number % 2 === 0;</w:t>
      </w:r>
    </w:p>
    <w:p w14:paraId="02619D6C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>}</w:t>
      </w:r>
    </w:p>
    <w:p w14:paraId="75E0EE08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</w:p>
    <w:p w14:paraId="511892C8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>// Example Usage</w:t>
      </w:r>
    </w:p>
    <w:p w14:paraId="36C3E663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console.log(isEven(8));  // </w:t>
      </w:r>
      <w:r w:rsidRPr="00653437">
        <w:rPr>
          <w:rStyle w:val="HTMLCode"/>
          <w:rFonts w:ascii="Segoe UI Emoji" w:eastAsiaTheme="minorEastAsia" w:hAnsi="Segoe UI Emoji" w:cs="Segoe UI Emoji"/>
        </w:rPr>
        <w:t>✅</w:t>
      </w:r>
      <w:r w:rsidRPr="00653437">
        <w:rPr>
          <w:rStyle w:val="HTMLCode"/>
          <w:rFonts w:asciiTheme="minorHAnsi" w:eastAsiaTheme="minorEastAsia" w:hAnsiTheme="minorHAnsi"/>
        </w:rPr>
        <w:t xml:space="preserve"> true (Even)</w:t>
      </w:r>
    </w:p>
    <w:p w14:paraId="146A34BE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inorEastAsia" w:hAnsiTheme="minorHAnsi"/>
        </w:rPr>
      </w:pPr>
      <w:r w:rsidRPr="00653437">
        <w:rPr>
          <w:rStyle w:val="HTMLCode"/>
          <w:rFonts w:asciiTheme="minorHAnsi" w:eastAsiaTheme="minorEastAsia" w:hAnsiTheme="minorHAnsi"/>
        </w:rPr>
        <w:t xml:space="preserve">console.log(isEven(13)); // </w:t>
      </w:r>
      <w:r w:rsidRPr="00653437">
        <w:rPr>
          <w:rStyle w:val="HTMLCode"/>
          <w:rFonts w:ascii="Segoe UI Emoji" w:eastAsiaTheme="minorEastAsia" w:hAnsi="Segoe UI Emoji" w:cs="Segoe UI Emoji"/>
        </w:rPr>
        <w:t>✅</w:t>
      </w:r>
      <w:r w:rsidRPr="00653437">
        <w:rPr>
          <w:rStyle w:val="HTMLCode"/>
          <w:rFonts w:asciiTheme="minorHAnsi" w:eastAsiaTheme="minorEastAsia" w:hAnsiTheme="minorHAnsi"/>
        </w:rPr>
        <w:t xml:space="preserve"> false (Odd)</w:t>
      </w:r>
    </w:p>
    <w:p w14:paraId="49760928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360"/>
      </w:pPr>
      <w:r>
        <w:pict w14:anchorId="5D7C7209">
          <v:rect id="_x0000_i1030" style="width:0;height:1.5pt" o:hralign="center" o:hrstd="t" o:hr="t" fillcolor="#a0a0a0" stroked="f"/>
        </w:pict>
      </w:r>
    </w:p>
    <w:p w14:paraId="25B43FFA" w14:textId="77777777" w:rsidR="00653437" w:rsidRDefault="00653437">
      <w:pPr>
        <w:rPr>
          <w:rStyle w:val="Strong"/>
          <w:rFonts w:ascii="Segoe UI Emoji" w:eastAsiaTheme="majorEastAsia" w:hAnsi="Segoe UI Emoji" w:cs="Segoe UI Emoji"/>
          <w:color w:val="4F81BD" w:themeColor="accent1"/>
        </w:rPr>
      </w:pPr>
      <w:r>
        <w:rPr>
          <w:rStyle w:val="Strong"/>
          <w:rFonts w:ascii="Segoe UI Emoji" w:hAnsi="Segoe UI Emoji" w:cs="Segoe UI Emoji"/>
          <w:b w:val="0"/>
          <w:bCs w:val="0"/>
        </w:rPr>
        <w:br w:type="page"/>
      </w:r>
    </w:p>
    <w:p w14:paraId="504A1CD8" w14:textId="2D8A177F" w:rsidR="00653437" w:rsidRPr="00653437" w:rsidRDefault="00653437" w:rsidP="00653437">
      <w:pPr>
        <w:pStyle w:val="Heading3"/>
      </w:pPr>
      <w:r w:rsidRPr="00653437">
        <w:rPr>
          <w:rStyle w:val="Strong"/>
          <w:rFonts w:ascii="Segoe UI Emoji" w:hAnsi="Segoe UI Emoji" w:cs="Segoe UI Emoji"/>
          <w:b/>
          <w:bCs/>
        </w:rPr>
        <w:lastRenderedPageBreak/>
        <w:t>📌</w:t>
      </w:r>
      <w:r w:rsidRPr="00653437">
        <w:rPr>
          <w:rStyle w:val="Strong"/>
          <w:rFonts w:asciiTheme="minorHAnsi" w:hAnsiTheme="minorHAnsi"/>
          <w:b/>
          <w:bCs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576"/>
        <w:gridCol w:w="3138"/>
      </w:tblGrid>
      <w:tr w:rsidR="00653437" w:rsidRPr="00653437" w14:paraId="13A19EAD" w14:textId="77777777" w:rsidTr="00653437">
        <w:tc>
          <w:tcPr>
            <w:tcW w:w="0" w:type="auto"/>
            <w:hideMark/>
          </w:tcPr>
          <w:p w14:paraId="46417817" w14:textId="77777777" w:rsidR="00653437" w:rsidRPr="00653437" w:rsidRDefault="00653437" w:rsidP="00653437">
            <w:pPr>
              <w:ind w:left="360"/>
              <w:jc w:val="center"/>
              <w:rPr>
                <w:b/>
                <w:bCs/>
              </w:rPr>
            </w:pPr>
            <w:r w:rsidRPr="00653437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58A8DA3A" w14:textId="77777777" w:rsidR="00653437" w:rsidRPr="00653437" w:rsidRDefault="00653437" w:rsidP="00653437">
            <w:pPr>
              <w:ind w:left="360"/>
              <w:jc w:val="center"/>
              <w:rPr>
                <w:b/>
                <w:bCs/>
              </w:rPr>
            </w:pPr>
            <w:r w:rsidRPr="00653437">
              <w:rPr>
                <w:b/>
                <w:bCs/>
              </w:rPr>
              <w:t>Approach</w:t>
            </w:r>
          </w:p>
        </w:tc>
        <w:tc>
          <w:tcPr>
            <w:tcW w:w="0" w:type="auto"/>
            <w:hideMark/>
          </w:tcPr>
          <w:p w14:paraId="60C8D509" w14:textId="77777777" w:rsidR="00653437" w:rsidRPr="00653437" w:rsidRDefault="00653437" w:rsidP="00653437">
            <w:pPr>
              <w:ind w:left="360"/>
              <w:jc w:val="center"/>
              <w:rPr>
                <w:b/>
                <w:bCs/>
              </w:rPr>
            </w:pPr>
            <w:r w:rsidRPr="00653437">
              <w:rPr>
                <w:b/>
                <w:bCs/>
              </w:rPr>
              <w:t>Best Use Case</w:t>
            </w:r>
          </w:p>
        </w:tc>
      </w:tr>
      <w:tr w:rsidR="00653437" w:rsidRPr="00653437" w14:paraId="01EC1C97" w14:textId="77777777" w:rsidTr="00653437">
        <w:tc>
          <w:tcPr>
            <w:tcW w:w="0" w:type="auto"/>
            <w:hideMark/>
          </w:tcPr>
          <w:p w14:paraId="3A51159C" w14:textId="77777777" w:rsidR="00653437" w:rsidRPr="00653437" w:rsidRDefault="00653437" w:rsidP="00653437">
            <w:pPr>
              <w:ind w:left="360"/>
            </w:pPr>
            <w:r w:rsidRPr="00653437">
              <w:rPr>
                <w:rStyle w:val="Strong"/>
              </w:rPr>
              <w:t>Method 1</w:t>
            </w:r>
          </w:p>
        </w:tc>
        <w:tc>
          <w:tcPr>
            <w:tcW w:w="0" w:type="auto"/>
            <w:hideMark/>
          </w:tcPr>
          <w:p w14:paraId="53B6D571" w14:textId="77777777" w:rsidR="00653437" w:rsidRPr="00653437" w:rsidRDefault="00653437" w:rsidP="00653437">
            <w:pPr>
              <w:ind w:left="360"/>
            </w:pPr>
            <w:r w:rsidRPr="00653437">
              <w:t xml:space="preserve">Uses </w:t>
            </w:r>
            <w:r w:rsidRPr="00653437">
              <w:rPr>
                <w:rStyle w:val="HTMLCode"/>
                <w:rFonts w:asciiTheme="minorHAnsi" w:eastAsiaTheme="minorEastAsia" w:hAnsiTheme="minorHAnsi"/>
              </w:rPr>
              <w:t>if-else</w:t>
            </w:r>
          </w:p>
        </w:tc>
        <w:tc>
          <w:tcPr>
            <w:tcW w:w="0" w:type="auto"/>
            <w:hideMark/>
          </w:tcPr>
          <w:p w14:paraId="28272CBD" w14:textId="77777777" w:rsidR="00653437" w:rsidRPr="00653437" w:rsidRDefault="00653437" w:rsidP="00653437">
            <w:pPr>
              <w:ind w:left="360"/>
            </w:pPr>
            <w:r w:rsidRPr="00653437">
              <w:t>Best for readability</w:t>
            </w:r>
          </w:p>
        </w:tc>
      </w:tr>
      <w:tr w:rsidR="00653437" w:rsidRPr="00653437" w14:paraId="6BF993D2" w14:textId="77777777" w:rsidTr="00653437">
        <w:tc>
          <w:tcPr>
            <w:tcW w:w="0" w:type="auto"/>
            <w:hideMark/>
          </w:tcPr>
          <w:p w14:paraId="5A117CBC" w14:textId="77777777" w:rsidR="00653437" w:rsidRPr="00653437" w:rsidRDefault="00653437" w:rsidP="00653437">
            <w:pPr>
              <w:ind w:left="360"/>
            </w:pPr>
            <w:r w:rsidRPr="00653437">
              <w:rPr>
                <w:rStyle w:val="Strong"/>
              </w:rPr>
              <w:t>Method 2</w:t>
            </w:r>
          </w:p>
        </w:tc>
        <w:tc>
          <w:tcPr>
            <w:tcW w:w="0" w:type="auto"/>
            <w:hideMark/>
          </w:tcPr>
          <w:p w14:paraId="6BEB14C2" w14:textId="77777777" w:rsidR="00653437" w:rsidRPr="00653437" w:rsidRDefault="00653437" w:rsidP="00653437">
            <w:pPr>
              <w:ind w:left="360"/>
            </w:pPr>
            <w:r w:rsidRPr="00653437">
              <w:t xml:space="preserve">Uses </w:t>
            </w:r>
            <w:r w:rsidRPr="00653437">
              <w:rPr>
                <w:rStyle w:val="Strong"/>
              </w:rPr>
              <w:t>ternary (</w:t>
            </w:r>
            <w:r w:rsidRPr="00653437">
              <w:rPr>
                <w:rStyle w:val="HTMLCode"/>
                <w:rFonts w:asciiTheme="minorHAnsi" w:eastAsiaTheme="minorEastAsia" w:hAnsiTheme="minorHAnsi"/>
                <w:b/>
                <w:bCs/>
              </w:rPr>
              <w:t>? :</w:t>
            </w:r>
            <w:r w:rsidRPr="00653437"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34884CDD" w14:textId="77777777" w:rsidR="00653437" w:rsidRPr="00653437" w:rsidRDefault="00653437" w:rsidP="00653437">
            <w:pPr>
              <w:ind w:left="360"/>
            </w:pPr>
            <w:r w:rsidRPr="00653437">
              <w:t>Best for short, concise code</w:t>
            </w:r>
          </w:p>
        </w:tc>
      </w:tr>
      <w:tr w:rsidR="00653437" w:rsidRPr="00653437" w14:paraId="07B89322" w14:textId="77777777" w:rsidTr="00653437">
        <w:tc>
          <w:tcPr>
            <w:tcW w:w="0" w:type="auto"/>
            <w:hideMark/>
          </w:tcPr>
          <w:p w14:paraId="60A8E1D0" w14:textId="77777777" w:rsidR="00653437" w:rsidRPr="00653437" w:rsidRDefault="00653437" w:rsidP="00653437">
            <w:pPr>
              <w:ind w:left="360"/>
            </w:pPr>
            <w:r w:rsidRPr="00653437">
              <w:rPr>
                <w:rStyle w:val="Strong"/>
              </w:rPr>
              <w:t>Method 3</w:t>
            </w:r>
          </w:p>
        </w:tc>
        <w:tc>
          <w:tcPr>
            <w:tcW w:w="0" w:type="auto"/>
            <w:hideMark/>
          </w:tcPr>
          <w:p w14:paraId="49EBD296" w14:textId="77777777" w:rsidR="00653437" w:rsidRPr="00653437" w:rsidRDefault="00653437" w:rsidP="00653437">
            <w:pPr>
              <w:ind w:left="360"/>
            </w:pPr>
            <w:r w:rsidRPr="00653437">
              <w:t xml:space="preserve">Returns </w:t>
            </w:r>
            <w:r w:rsidRPr="00653437">
              <w:rPr>
                <w:rStyle w:val="Strong"/>
              </w:rPr>
              <w:t>Boolean (</w:t>
            </w:r>
            <w:r w:rsidRPr="00653437">
              <w:rPr>
                <w:rStyle w:val="HTMLCode"/>
                <w:rFonts w:asciiTheme="minorHAnsi" w:eastAsiaTheme="minorEastAsia" w:hAnsiTheme="minorHAnsi"/>
                <w:b/>
                <w:bCs/>
              </w:rPr>
              <w:t>true</w:t>
            </w:r>
            <w:r w:rsidRPr="00653437">
              <w:rPr>
                <w:rStyle w:val="Strong"/>
              </w:rPr>
              <w:t xml:space="preserve"> or </w:t>
            </w:r>
            <w:r w:rsidRPr="00653437">
              <w:rPr>
                <w:rStyle w:val="HTMLCode"/>
                <w:rFonts w:asciiTheme="minorHAnsi" w:eastAsiaTheme="minorEastAsia" w:hAnsiTheme="minorHAnsi"/>
                <w:b/>
                <w:bCs/>
              </w:rPr>
              <w:t>false</w:t>
            </w:r>
            <w:r w:rsidRPr="00653437">
              <w:rPr>
                <w:rStyle w:val="Strong"/>
              </w:rPr>
              <w:t>)</w:t>
            </w:r>
          </w:p>
        </w:tc>
        <w:tc>
          <w:tcPr>
            <w:tcW w:w="0" w:type="auto"/>
            <w:hideMark/>
          </w:tcPr>
          <w:p w14:paraId="76FA9F27" w14:textId="77777777" w:rsidR="00653437" w:rsidRPr="00653437" w:rsidRDefault="00653437" w:rsidP="00653437">
            <w:pPr>
              <w:ind w:left="360"/>
            </w:pPr>
            <w:r w:rsidRPr="00653437">
              <w:t>Best for programmatic use</w:t>
            </w:r>
          </w:p>
        </w:tc>
      </w:tr>
    </w:tbl>
    <w:p w14:paraId="1CE38ACB" w14:textId="77777777" w:rsidR="00653437" w:rsidRDefault="00653437" w:rsidP="00653437">
      <w:pPr>
        <w:pStyle w:val="ListNumber"/>
        <w:numPr>
          <w:ilvl w:val="0"/>
          <w:numId w:val="0"/>
        </w:numPr>
        <w:ind w:left="360"/>
      </w:pPr>
    </w:p>
    <w:p w14:paraId="717FA139" w14:textId="0F070F53" w:rsidR="00602D0D" w:rsidRPr="00934946" w:rsidRDefault="00000000">
      <w:pPr>
        <w:pStyle w:val="ListNumber"/>
        <w:rPr>
          <w:b/>
          <w:bCs/>
        </w:rPr>
      </w:pPr>
      <w:r w:rsidRPr="00934946">
        <w:rPr>
          <w:b/>
          <w:bCs/>
        </w:rPr>
        <w:t>Write a program that converts a temperature from Celsius to Fahrenheit.</w:t>
      </w:r>
    </w:p>
    <w:p w14:paraId="56FFDD68" w14:textId="77777777" w:rsidR="00653437" w:rsidRDefault="00653437" w:rsidP="00653437">
      <w:pPr>
        <w:pStyle w:val="ListNumber"/>
        <w:numPr>
          <w:ilvl w:val="0"/>
          <w:numId w:val="0"/>
        </w:numPr>
      </w:pPr>
    </w:p>
    <w:p w14:paraId="580F75BB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</w:pPr>
      <w:r w:rsidRPr="00653437">
        <w:rPr>
          <w:rStyle w:val="Strong"/>
          <w:rFonts w:ascii="Segoe UI Emoji" w:hAnsi="Segoe UI Emoji" w:cs="Segoe UI Emoji"/>
          <w:b w:val="0"/>
          <w:bCs w:val="0"/>
        </w:rPr>
        <w:t>✅</w:t>
      </w:r>
      <w:r w:rsidRPr="00653437">
        <w:rPr>
          <w:rStyle w:val="Strong"/>
          <w:b w:val="0"/>
          <w:bCs w:val="0"/>
        </w:rPr>
        <w:t xml:space="preserve"> Formula for Conversion</w:t>
      </w:r>
    </w:p>
    <w:p w14:paraId="64246C3C" w14:textId="3A7DBD55" w:rsidR="00653437" w:rsidRPr="00653437" w:rsidRDefault="00653437" w:rsidP="00653437">
      <w:pPr>
        <w:pStyle w:val="ListNumber"/>
        <w:numPr>
          <w:ilvl w:val="0"/>
          <w:numId w:val="0"/>
        </w:numPr>
        <w:ind w:left="360"/>
      </w:pPr>
      <w:r w:rsidRPr="00653437">
        <w:rPr>
          <w:rStyle w:val="katex"/>
        </w:rPr>
        <w:t>F=(C×9</w:t>
      </w:r>
      <w:r>
        <w:rPr>
          <w:rStyle w:val="katex"/>
        </w:rPr>
        <w:t>/</w:t>
      </w:r>
      <w:r w:rsidRPr="00653437">
        <w:rPr>
          <w:rStyle w:val="katex"/>
        </w:rPr>
        <w:t>5)+32</w:t>
      </w:r>
    </w:p>
    <w:p w14:paraId="645929D0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360"/>
      </w:pPr>
      <w:r>
        <w:pict w14:anchorId="0567A7D6">
          <v:rect id="_x0000_i1031" style="width:0;height:1.5pt" o:hralign="center" o:hrstd="t" o:hr="t" fillcolor="#a0a0a0" stroked="f"/>
        </w:pict>
      </w:r>
    </w:p>
    <w:p w14:paraId="4BA5FF9B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</w:pPr>
      <w:r w:rsidRPr="00653437">
        <w:rPr>
          <w:rStyle w:val="Strong"/>
          <w:rFonts w:ascii="Segoe UI Emoji" w:hAnsi="Segoe UI Emoji" w:cs="Segoe UI Emoji"/>
          <w:b w:val="0"/>
          <w:bCs w:val="0"/>
        </w:rPr>
        <w:t>✅</w:t>
      </w:r>
      <w:r w:rsidRPr="00653437">
        <w:rPr>
          <w:rStyle w:val="Strong"/>
          <w:b w:val="0"/>
          <w:bCs w:val="0"/>
        </w:rPr>
        <w:t xml:space="preserve"> Method 1: Using a Function</w:t>
      </w:r>
    </w:p>
    <w:p w14:paraId="3A4BBE7E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>function celsiusToFahrenheit(celsius) {</w:t>
      </w:r>
    </w:p>
    <w:p w14:paraId="06D7B1CE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    let fahrenheit = (celsius * 9/5) + 32;</w:t>
      </w:r>
    </w:p>
    <w:p w14:paraId="1BCCF0FF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    console.log(`${celsius}°C is equal to ${fahrenheit.toFixed(2)}°F`);</w:t>
      </w:r>
    </w:p>
    <w:p w14:paraId="20463337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>}</w:t>
      </w:r>
    </w:p>
    <w:p w14:paraId="402790E2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</w:p>
    <w:p w14:paraId="48EE0804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>// Example Usage</w:t>
      </w:r>
    </w:p>
    <w:p w14:paraId="6EB65A17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celsiusToFahrenheit(0);   // </w:t>
      </w:r>
      <w:r w:rsidRPr="00653437">
        <w:rPr>
          <w:rStyle w:val="HTMLCode"/>
          <w:rFonts w:ascii="Segoe UI Emoji" w:eastAsiaTheme="majorEastAsia" w:hAnsi="Segoe UI Emoji" w:cs="Segoe UI Emoji"/>
        </w:rPr>
        <w:t>✅</w:t>
      </w:r>
      <w:r w:rsidRPr="00653437">
        <w:rPr>
          <w:rStyle w:val="HTMLCode"/>
          <w:rFonts w:asciiTheme="minorHAnsi" w:eastAsiaTheme="majorEastAsia" w:hAnsiTheme="minorHAnsi"/>
        </w:rPr>
        <w:t xml:space="preserve"> 0°C is equal to 32.00°F</w:t>
      </w:r>
    </w:p>
    <w:p w14:paraId="64AB1FFC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celsiusToFahrenheit(25);  // </w:t>
      </w:r>
      <w:r w:rsidRPr="00653437">
        <w:rPr>
          <w:rStyle w:val="HTMLCode"/>
          <w:rFonts w:ascii="Segoe UI Emoji" w:eastAsiaTheme="majorEastAsia" w:hAnsi="Segoe UI Emoji" w:cs="Segoe UI Emoji"/>
        </w:rPr>
        <w:t>✅</w:t>
      </w:r>
      <w:r w:rsidRPr="00653437">
        <w:rPr>
          <w:rStyle w:val="HTMLCode"/>
          <w:rFonts w:asciiTheme="minorHAnsi" w:eastAsiaTheme="majorEastAsia" w:hAnsiTheme="minorHAnsi"/>
        </w:rPr>
        <w:t xml:space="preserve"> 25°C is equal to 77.00°F</w:t>
      </w:r>
    </w:p>
    <w:p w14:paraId="13F6FBAA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celsiusToFahrenheit(100); // </w:t>
      </w:r>
      <w:r w:rsidRPr="00653437">
        <w:rPr>
          <w:rStyle w:val="HTMLCode"/>
          <w:rFonts w:ascii="Segoe UI Emoji" w:eastAsiaTheme="majorEastAsia" w:hAnsi="Segoe UI Emoji" w:cs="Segoe UI Emoji"/>
        </w:rPr>
        <w:t>✅</w:t>
      </w:r>
      <w:r w:rsidRPr="00653437">
        <w:rPr>
          <w:rStyle w:val="HTMLCode"/>
          <w:rFonts w:asciiTheme="minorHAnsi" w:eastAsiaTheme="majorEastAsia" w:hAnsiTheme="minorHAnsi"/>
        </w:rPr>
        <w:t xml:space="preserve"> 100°C is equal to 212.00°F</w:t>
      </w:r>
    </w:p>
    <w:p w14:paraId="05215891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360"/>
      </w:pPr>
      <w:r>
        <w:pict w14:anchorId="749E7396">
          <v:rect id="_x0000_i1032" style="width:0;height:1.5pt" o:hralign="center" o:hrstd="t" o:hr="t" fillcolor="#a0a0a0" stroked="f"/>
        </w:pict>
      </w:r>
    </w:p>
    <w:p w14:paraId="6B4F61CE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</w:pPr>
      <w:r w:rsidRPr="00653437">
        <w:rPr>
          <w:rStyle w:val="Strong"/>
          <w:rFonts w:ascii="Segoe UI Emoji" w:hAnsi="Segoe UI Emoji" w:cs="Segoe UI Emoji"/>
          <w:b w:val="0"/>
          <w:bCs w:val="0"/>
        </w:rPr>
        <w:t>✅</w:t>
      </w:r>
      <w:r w:rsidRPr="00653437">
        <w:rPr>
          <w:rStyle w:val="Strong"/>
          <w:b w:val="0"/>
          <w:bCs w:val="0"/>
        </w:rPr>
        <w:t xml:space="preserve"> Method 2: Returning the Value Instead of Printing</w:t>
      </w:r>
    </w:p>
    <w:p w14:paraId="5F67FF57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>function celsiusToFahrenheit(celsius) {</w:t>
      </w:r>
    </w:p>
    <w:p w14:paraId="33BB8ED6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    return (celsius * 9/5) + 32;</w:t>
      </w:r>
    </w:p>
    <w:p w14:paraId="3D63869A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>}</w:t>
      </w:r>
    </w:p>
    <w:p w14:paraId="2E2F9A23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</w:p>
    <w:p w14:paraId="73390289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>// Example Usage</w:t>
      </w:r>
    </w:p>
    <w:p w14:paraId="6D232918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console.log(celsiusToFahrenheit(30)); // </w:t>
      </w:r>
      <w:r w:rsidRPr="00653437">
        <w:rPr>
          <w:rStyle w:val="HTMLCode"/>
          <w:rFonts w:ascii="Segoe UI Emoji" w:eastAsiaTheme="majorEastAsia" w:hAnsi="Segoe UI Emoji" w:cs="Segoe UI Emoji"/>
        </w:rPr>
        <w:t>✅</w:t>
      </w:r>
      <w:r w:rsidRPr="00653437">
        <w:rPr>
          <w:rStyle w:val="HTMLCode"/>
          <w:rFonts w:asciiTheme="minorHAnsi" w:eastAsiaTheme="majorEastAsia" w:hAnsiTheme="minorHAnsi"/>
        </w:rPr>
        <w:t xml:space="preserve"> 86</w:t>
      </w:r>
    </w:p>
    <w:p w14:paraId="006830A5" w14:textId="381EE31D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console.log(celsiusToFahrenheit(-10)); // </w:t>
      </w:r>
      <w:r w:rsidRPr="00653437">
        <w:rPr>
          <w:rStyle w:val="HTMLCode"/>
          <w:rFonts w:ascii="Segoe UI Emoji" w:eastAsiaTheme="majorEastAsia" w:hAnsi="Segoe UI Emoji" w:cs="Segoe UI Emoji"/>
        </w:rPr>
        <w:t>✅</w:t>
      </w:r>
      <w:r w:rsidRPr="00653437">
        <w:rPr>
          <w:rStyle w:val="HTMLCode"/>
          <w:rFonts w:asciiTheme="minorHAnsi" w:eastAsiaTheme="majorEastAsia" w:hAnsiTheme="minorHAnsi"/>
        </w:rPr>
        <w:t xml:space="preserve"> 14</w:t>
      </w:r>
    </w:p>
    <w:p w14:paraId="20B0BAA0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360"/>
      </w:pPr>
      <w:r>
        <w:pict w14:anchorId="7DC54031">
          <v:rect id="_x0000_i1033" style="width:0;height:1.5pt" o:hralign="center" o:hrstd="t" o:hr="t" fillcolor="#a0a0a0" stroked="f"/>
        </w:pict>
      </w:r>
    </w:p>
    <w:p w14:paraId="36F453FB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</w:pPr>
      <w:r w:rsidRPr="00653437">
        <w:rPr>
          <w:rStyle w:val="Strong"/>
          <w:rFonts w:ascii="Segoe UI Emoji" w:hAnsi="Segoe UI Emoji" w:cs="Segoe UI Emoji"/>
          <w:b w:val="0"/>
          <w:bCs w:val="0"/>
        </w:rPr>
        <w:t>✅</w:t>
      </w:r>
      <w:r w:rsidRPr="00653437">
        <w:rPr>
          <w:rStyle w:val="Strong"/>
          <w:b w:val="0"/>
          <w:bCs w:val="0"/>
        </w:rPr>
        <w:t xml:space="preserve"> Method 3: Using an Arrow Function (Short Version)</w:t>
      </w:r>
    </w:p>
    <w:p w14:paraId="5646A571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>const celsiusToFahrenheit = celsius =&gt; (celsius * 9/5) + 32;</w:t>
      </w:r>
    </w:p>
    <w:p w14:paraId="6F45B10C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</w:p>
    <w:p w14:paraId="5FA600C2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console.log(celsiusToFahrenheit(20)); // </w:t>
      </w:r>
      <w:r w:rsidRPr="00653437">
        <w:rPr>
          <w:rStyle w:val="HTMLCode"/>
          <w:rFonts w:ascii="Segoe UI Emoji" w:eastAsiaTheme="majorEastAsia" w:hAnsi="Segoe UI Emoji" w:cs="Segoe UI Emoji"/>
        </w:rPr>
        <w:t>✅</w:t>
      </w:r>
      <w:r w:rsidRPr="00653437">
        <w:rPr>
          <w:rStyle w:val="HTMLCode"/>
          <w:rFonts w:asciiTheme="minorHAnsi" w:eastAsiaTheme="majorEastAsia" w:hAnsiTheme="minorHAnsi"/>
        </w:rPr>
        <w:t xml:space="preserve"> 68</w:t>
      </w:r>
    </w:p>
    <w:p w14:paraId="7E7805CA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360"/>
        <w:rPr>
          <w:rStyle w:val="HTMLCode"/>
          <w:rFonts w:asciiTheme="minorHAnsi" w:eastAsiaTheme="majorEastAsia" w:hAnsiTheme="minorHAnsi"/>
        </w:rPr>
      </w:pPr>
      <w:r w:rsidRPr="00653437">
        <w:rPr>
          <w:rStyle w:val="HTMLCode"/>
          <w:rFonts w:asciiTheme="minorHAnsi" w:eastAsiaTheme="majorEastAsia" w:hAnsiTheme="minorHAnsi"/>
        </w:rPr>
        <w:t xml:space="preserve">console.log(celsiusToFahrenheit(37)); // </w:t>
      </w:r>
      <w:r w:rsidRPr="00653437">
        <w:rPr>
          <w:rStyle w:val="HTMLCode"/>
          <w:rFonts w:ascii="Segoe UI Emoji" w:eastAsiaTheme="majorEastAsia" w:hAnsi="Segoe UI Emoji" w:cs="Segoe UI Emoji"/>
        </w:rPr>
        <w:t>✅</w:t>
      </w:r>
      <w:r w:rsidRPr="00653437">
        <w:rPr>
          <w:rStyle w:val="HTMLCode"/>
          <w:rFonts w:asciiTheme="minorHAnsi" w:eastAsiaTheme="majorEastAsia" w:hAnsiTheme="minorHAnsi"/>
        </w:rPr>
        <w:t xml:space="preserve"> 98.6</w:t>
      </w:r>
    </w:p>
    <w:p w14:paraId="5D830520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360"/>
      </w:pPr>
      <w:r>
        <w:pict w14:anchorId="133C9E00">
          <v:rect id="_x0000_i1034" style="width:0;height:1.5pt" o:hralign="center" o:hrstd="t" o:hr="t" fillcolor="#a0a0a0" stroked="f"/>
        </w:pict>
      </w:r>
    </w:p>
    <w:p w14:paraId="7A3DAEE3" w14:textId="77777777" w:rsidR="00653437" w:rsidRDefault="00653437">
      <w:pPr>
        <w:rPr>
          <w:rStyle w:val="Strong"/>
          <w:rFonts w:ascii="Segoe UI Emoji" w:eastAsiaTheme="majorEastAsia" w:hAnsi="Segoe UI Emoji" w:cs="Segoe UI Emoji"/>
          <w:color w:val="4F81BD" w:themeColor="accent1"/>
        </w:rPr>
      </w:pPr>
      <w:r>
        <w:rPr>
          <w:rStyle w:val="Strong"/>
          <w:rFonts w:ascii="Segoe UI Emoji" w:hAnsi="Segoe UI Emoji" w:cs="Segoe UI Emoji"/>
          <w:b w:val="0"/>
          <w:bCs w:val="0"/>
        </w:rPr>
        <w:br w:type="page"/>
      </w:r>
    </w:p>
    <w:p w14:paraId="06688873" w14:textId="1B6E86FF" w:rsidR="00653437" w:rsidRPr="00653437" w:rsidRDefault="00653437" w:rsidP="00653437">
      <w:pPr>
        <w:pStyle w:val="Heading3"/>
      </w:pPr>
      <w:r w:rsidRPr="00653437">
        <w:rPr>
          <w:rStyle w:val="Strong"/>
          <w:rFonts w:ascii="Segoe UI Emoji" w:hAnsi="Segoe UI Emoji" w:cs="Segoe UI Emoji"/>
          <w:b/>
          <w:bCs/>
        </w:rPr>
        <w:lastRenderedPageBreak/>
        <w:t>📌</w:t>
      </w:r>
      <w:r w:rsidRPr="00653437">
        <w:rPr>
          <w:rStyle w:val="Strong"/>
          <w:rFonts w:asciiTheme="minorHAnsi" w:hAnsiTheme="minorHAnsi"/>
          <w:b/>
          <w:bCs/>
        </w:rPr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814"/>
        <w:gridCol w:w="3200"/>
      </w:tblGrid>
      <w:tr w:rsidR="00653437" w:rsidRPr="00653437" w14:paraId="4C73AF48" w14:textId="77777777" w:rsidTr="00653437">
        <w:tc>
          <w:tcPr>
            <w:tcW w:w="0" w:type="auto"/>
            <w:hideMark/>
          </w:tcPr>
          <w:p w14:paraId="734765DC" w14:textId="77777777" w:rsidR="00653437" w:rsidRPr="00653437" w:rsidRDefault="00653437" w:rsidP="00653437">
            <w:pPr>
              <w:ind w:left="360"/>
              <w:jc w:val="center"/>
              <w:rPr>
                <w:b/>
                <w:bCs/>
              </w:rPr>
            </w:pPr>
            <w:r w:rsidRPr="00653437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151BB112" w14:textId="77777777" w:rsidR="00653437" w:rsidRPr="00653437" w:rsidRDefault="00653437" w:rsidP="00653437">
            <w:pPr>
              <w:ind w:left="360"/>
              <w:jc w:val="center"/>
              <w:rPr>
                <w:b/>
                <w:bCs/>
              </w:rPr>
            </w:pPr>
            <w:r w:rsidRPr="00653437">
              <w:rPr>
                <w:b/>
                <w:bCs/>
              </w:rPr>
              <w:t>Approach</w:t>
            </w:r>
          </w:p>
        </w:tc>
        <w:tc>
          <w:tcPr>
            <w:tcW w:w="0" w:type="auto"/>
            <w:hideMark/>
          </w:tcPr>
          <w:p w14:paraId="6264B4A9" w14:textId="77777777" w:rsidR="00653437" w:rsidRPr="00653437" w:rsidRDefault="00653437" w:rsidP="00653437">
            <w:pPr>
              <w:ind w:left="360"/>
              <w:jc w:val="center"/>
              <w:rPr>
                <w:b/>
                <w:bCs/>
              </w:rPr>
            </w:pPr>
            <w:r w:rsidRPr="00653437">
              <w:rPr>
                <w:b/>
                <w:bCs/>
              </w:rPr>
              <w:t>Best Use Case</w:t>
            </w:r>
          </w:p>
        </w:tc>
      </w:tr>
      <w:tr w:rsidR="00653437" w:rsidRPr="00653437" w14:paraId="518E5FB9" w14:textId="77777777" w:rsidTr="00653437">
        <w:tc>
          <w:tcPr>
            <w:tcW w:w="0" w:type="auto"/>
            <w:hideMark/>
          </w:tcPr>
          <w:p w14:paraId="0D18289D" w14:textId="77777777" w:rsidR="00653437" w:rsidRPr="00653437" w:rsidRDefault="00653437" w:rsidP="00653437">
            <w:pPr>
              <w:ind w:left="360"/>
            </w:pPr>
            <w:r w:rsidRPr="00653437">
              <w:rPr>
                <w:rStyle w:val="Strong"/>
              </w:rPr>
              <w:t>Method 1</w:t>
            </w:r>
          </w:p>
        </w:tc>
        <w:tc>
          <w:tcPr>
            <w:tcW w:w="0" w:type="auto"/>
            <w:hideMark/>
          </w:tcPr>
          <w:p w14:paraId="72DABF23" w14:textId="77777777" w:rsidR="00653437" w:rsidRPr="00653437" w:rsidRDefault="00653437" w:rsidP="00653437">
            <w:pPr>
              <w:ind w:left="360"/>
            </w:pPr>
            <w:r w:rsidRPr="00653437">
              <w:t xml:space="preserve">Uses </w:t>
            </w:r>
            <w:r w:rsidRPr="00653437">
              <w:rPr>
                <w:rStyle w:val="HTMLCode"/>
                <w:rFonts w:asciiTheme="minorHAnsi" w:eastAsiaTheme="majorEastAsia" w:hAnsiTheme="minorHAnsi"/>
              </w:rPr>
              <w:t>console.log</w:t>
            </w:r>
            <w:r w:rsidRPr="00653437">
              <w:t xml:space="preserve"> inside the function</w:t>
            </w:r>
          </w:p>
        </w:tc>
        <w:tc>
          <w:tcPr>
            <w:tcW w:w="0" w:type="auto"/>
            <w:hideMark/>
          </w:tcPr>
          <w:p w14:paraId="4CE39315" w14:textId="77777777" w:rsidR="00653437" w:rsidRPr="00653437" w:rsidRDefault="00653437" w:rsidP="00653437">
            <w:pPr>
              <w:ind w:left="360"/>
            </w:pPr>
            <w:r w:rsidRPr="00653437">
              <w:t>Best for direct output</w:t>
            </w:r>
          </w:p>
        </w:tc>
      </w:tr>
      <w:tr w:rsidR="00653437" w:rsidRPr="00653437" w14:paraId="77448774" w14:textId="77777777" w:rsidTr="00653437">
        <w:tc>
          <w:tcPr>
            <w:tcW w:w="0" w:type="auto"/>
            <w:hideMark/>
          </w:tcPr>
          <w:p w14:paraId="5DFB26E7" w14:textId="77777777" w:rsidR="00653437" w:rsidRPr="00653437" w:rsidRDefault="00653437" w:rsidP="00653437">
            <w:pPr>
              <w:ind w:left="360"/>
            </w:pPr>
            <w:r w:rsidRPr="00653437">
              <w:rPr>
                <w:rStyle w:val="Strong"/>
              </w:rPr>
              <w:t>Method 2</w:t>
            </w:r>
          </w:p>
        </w:tc>
        <w:tc>
          <w:tcPr>
            <w:tcW w:w="0" w:type="auto"/>
            <w:hideMark/>
          </w:tcPr>
          <w:p w14:paraId="07105EF0" w14:textId="77777777" w:rsidR="00653437" w:rsidRPr="00653437" w:rsidRDefault="00653437" w:rsidP="00653437">
            <w:pPr>
              <w:ind w:left="360"/>
            </w:pPr>
            <w:r w:rsidRPr="00653437">
              <w:t>Returns the Fahrenheit value</w:t>
            </w:r>
          </w:p>
        </w:tc>
        <w:tc>
          <w:tcPr>
            <w:tcW w:w="0" w:type="auto"/>
            <w:hideMark/>
          </w:tcPr>
          <w:p w14:paraId="1A16C9B3" w14:textId="77777777" w:rsidR="00653437" w:rsidRPr="00653437" w:rsidRDefault="00653437" w:rsidP="00653437">
            <w:pPr>
              <w:ind w:left="360"/>
            </w:pPr>
            <w:r w:rsidRPr="00653437">
              <w:t>Best for further calculations</w:t>
            </w:r>
          </w:p>
        </w:tc>
      </w:tr>
      <w:tr w:rsidR="00653437" w:rsidRPr="00653437" w14:paraId="761DAC3C" w14:textId="77777777" w:rsidTr="00653437">
        <w:tc>
          <w:tcPr>
            <w:tcW w:w="0" w:type="auto"/>
            <w:hideMark/>
          </w:tcPr>
          <w:p w14:paraId="1B0D6C85" w14:textId="77777777" w:rsidR="00653437" w:rsidRPr="00653437" w:rsidRDefault="00653437" w:rsidP="00653437">
            <w:pPr>
              <w:ind w:left="360"/>
            </w:pPr>
            <w:r w:rsidRPr="00653437">
              <w:rPr>
                <w:rStyle w:val="Strong"/>
              </w:rPr>
              <w:t>Method 3</w:t>
            </w:r>
          </w:p>
        </w:tc>
        <w:tc>
          <w:tcPr>
            <w:tcW w:w="0" w:type="auto"/>
            <w:hideMark/>
          </w:tcPr>
          <w:p w14:paraId="6D08FC10" w14:textId="77777777" w:rsidR="00653437" w:rsidRPr="00653437" w:rsidRDefault="00653437" w:rsidP="00653437">
            <w:pPr>
              <w:ind w:left="360"/>
            </w:pPr>
            <w:r w:rsidRPr="00653437">
              <w:t xml:space="preserve">Uses an </w:t>
            </w:r>
            <w:r w:rsidRPr="00653437">
              <w:rPr>
                <w:rStyle w:val="Strong"/>
              </w:rPr>
              <w:t>arrow function</w:t>
            </w:r>
          </w:p>
        </w:tc>
        <w:tc>
          <w:tcPr>
            <w:tcW w:w="0" w:type="auto"/>
            <w:hideMark/>
          </w:tcPr>
          <w:p w14:paraId="0CBAD22C" w14:textId="77777777" w:rsidR="00653437" w:rsidRPr="00653437" w:rsidRDefault="00653437" w:rsidP="00653437">
            <w:pPr>
              <w:ind w:left="360"/>
            </w:pPr>
            <w:r w:rsidRPr="00653437">
              <w:t>Best for concise code</w:t>
            </w:r>
          </w:p>
        </w:tc>
      </w:tr>
    </w:tbl>
    <w:p w14:paraId="3644E2F7" w14:textId="77777777" w:rsidR="00653437" w:rsidRDefault="00653437" w:rsidP="00653437">
      <w:pPr>
        <w:pStyle w:val="ListNumber"/>
        <w:numPr>
          <w:ilvl w:val="0"/>
          <w:numId w:val="0"/>
        </w:numPr>
        <w:ind w:left="360"/>
      </w:pPr>
    </w:p>
    <w:p w14:paraId="54B0561A" w14:textId="1B138A7D" w:rsidR="00653437" w:rsidRPr="00934946" w:rsidRDefault="00000000" w:rsidP="00934946">
      <w:pPr>
        <w:pStyle w:val="ListNumber"/>
        <w:rPr>
          <w:b/>
          <w:bCs/>
        </w:rPr>
      </w:pPr>
      <w:r w:rsidRPr="00934946">
        <w:rPr>
          <w:b/>
          <w:bCs/>
        </w:rPr>
        <w:t>Write a program that finds the maximum of three numbers.</w:t>
      </w:r>
    </w:p>
    <w:p w14:paraId="44CC0771" w14:textId="77777777" w:rsidR="00653437" w:rsidRDefault="00653437" w:rsidP="00653437">
      <w:pPr>
        <w:pStyle w:val="ListNumber"/>
        <w:numPr>
          <w:ilvl w:val="0"/>
          <w:numId w:val="0"/>
        </w:numPr>
        <w:ind w:left="360" w:hanging="360"/>
      </w:pPr>
    </w:p>
    <w:p w14:paraId="67C4E687" w14:textId="0BE3FF76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 xml:space="preserve">Here is a </w:t>
      </w:r>
      <w:r w:rsidRPr="00653437">
        <w:rPr>
          <w:b/>
          <w:bCs/>
          <w:lang w:val="en-ZA"/>
        </w:rPr>
        <w:t>JavaScript program</w:t>
      </w:r>
      <w:r w:rsidRPr="00653437">
        <w:rPr>
          <w:lang w:val="en-ZA"/>
        </w:rPr>
        <w:t xml:space="preserve"> that finds the </w:t>
      </w:r>
      <w:r w:rsidRPr="00653437">
        <w:rPr>
          <w:b/>
          <w:bCs/>
          <w:lang w:val="en-ZA"/>
        </w:rPr>
        <w:t>maximum of three numbers</w:t>
      </w:r>
      <w:r w:rsidRPr="00653437">
        <w:rPr>
          <w:lang w:val="en-ZA"/>
        </w:rPr>
        <w:t xml:space="preserve"> using different methods:</w:t>
      </w:r>
    </w:p>
    <w:p w14:paraId="07CCAC7A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>
        <w:rPr>
          <w:lang w:val="en-ZA"/>
        </w:rPr>
        <w:pict w14:anchorId="24B1290E">
          <v:rect id="_x0000_i1035" style="width:0;height:1.5pt" o:hralign="center" o:hrstd="t" o:hr="t" fillcolor="#a0a0a0" stroked="f"/>
        </w:pict>
      </w:r>
    </w:p>
    <w:p w14:paraId="52017938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Method 1: Using Math.max()</w:t>
      </w:r>
    </w:p>
    <w:p w14:paraId="1D943C54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>function findMax(a, b, c) {</w:t>
      </w:r>
    </w:p>
    <w:p w14:paraId="5ADB13F8" w14:textId="78EC8721" w:rsidR="00653437" w:rsidRPr="00653437" w:rsidRDefault="00653437" w:rsidP="00653437">
      <w:pPr>
        <w:pStyle w:val="ListNumber"/>
        <w:numPr>
          <w:ilvl w:val="0"/>
          <w:numId w:val="0"/>
        </w:numPr>
        <w:ind w:left="720" w:firstLine="720"/>
        <w:rPr>
          <w:lang w:val="en-ZA"/>
        </w:rPr>
      </w:pPr>
      <w:r w:rsidRPr="00653437">
        <w:rPr>
          <w:lang w:val="en-ZA"/>
        </w:rPr>
        <w:t>return Math.max(a, b, c);</w:t>
      </w:r>
    </w:p>
    <w:p w14:paraId="2199E670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>}</w:t>
      </w:r>
    </w:p>
    <w:p w14:paraId="282A2C42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</w:p>
    <w:p w14:paraId="74F0A415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>// Example Usage</w:t>
      </w:r>
    </w:p>
    <w:p w14:paraId="4ED3BE1A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 xml:space="preserve">console.log(findMax(10, 20, 15)); // </w:t>
      </w: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20</w:t>
      </w:r>
    </w:p>
    <w:p w14:paraId="2C30CAAE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 xml:space="preserve">console.log(findMax(-5, -10, 0)); // </w:t>
      </w: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0</w:t>
      </w:r>
    </w:p>
    <w:p w14:paraId="66DC49E1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 xml:space="preserve">console.log(findMax(100, 50, 200)); // </w:t>
      </w: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200</w:t>
      </w:r>
    </w:p>
    <w:p w14:paraId="2C0B2052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rFonts w:ascii="Segoe UI Symbol" w:hAnsi="Segoe UI Symbol" w:cs="Segoe UI Symbol"/>
          <w:lang w:val="en-ZA"/>
        </w:rPr>
        <w:t>✔</w:t>
      </w:r>
      <w:r w:rsidRPr="00653437">
        <w:rPr>
          <w:lang w:val="en-ZA"/>
        </w:rPr>
        <w:t xml:space="preserve"> Math.max() is the easiest and most efficient method.</w:t>
      </w:r>
    </w:p>
    <w:p w14:paraId="41E3ACA0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>
        <w:rPr>
          <w:lang w:val="en-ZA"/>
        </w:rPr>
        <w:pict w14:anchorId="3B80CA5D">
          <v:rect id="_x0000_i1036" style="width:0;height:1.5pt" o:hralign="center" o:hrstd="t" o:hr="t" fillcolor="#a0a0a0" stroked="f"/>
        </w:pict>
      </w:r>
    </w:p>
    <w:p w14:paraId="566250DD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Method 2: Using if-else Statements</w:t>
      </w:r>
    </w:p>
    <w:p w14:paraId="14C506DA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>function findMax(a, b, c) {</w:t>
      </w:r>
    </w:p>
    <w:p w14:paraId="65A4A77E" w14:textId="04EAF2C5" w:rsidR="00653437" w:rsidRPr="00653437" w:rsidRDefault="00653437" w:rsidP="0008506E">
      <w:pPr>
        <w:pStyle w:val="ListNumber"/>
        <w:numPr>
          <w:ilvl w:val="0"/>
          <w:numId w:val="0"/>
        </w:numPr>
        <w:ind w:left="720" w:firstLine="720"/>
        <w:rPr>
          <w:lang w:val="en-ZA"/>
        </w:rPr>
      </w:pPr>
      <w:r w:rsidRPr="00653437">
        <w:rPr>
          <w:lang w:val="en-ZA"/>
        </w:rPr>
        <w:t>let max = a;</w:t>
      </w:r>
    </w:p>
    <w:p w14:paraId="78BA85DB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</w:p>
    <w:p w14:paraId="26AE10C8" w14:textId="55B7573B" w:rsidR="00653437" w:rsidRPr="00653437" w:rsidRDefault="00653437" w:rsidP="0008506E">
      <w:pPr>
        <w:pStyle w:val="ListNumber"/>
        <w:numPr>
          <w:ilvl w:val="0"/>
          <w:numId w:val="0"/>
        </w:numPr>
        <w:ind w:left="1440"/>
        <w:rPr>
          <w:lang w:val="en-ZA"/>
        </w:rPr>
      </w:pPr>
      <w:r w:rsidRPr="00653437">
        <w:rPr>
          <w:lang w:val="en-ZA"/>
        </w:rPr>
        <w:t>if (b &gt; max) {</w:t>
      </w:r>
    </w:p>
    <w:p w14:paraId="7EC6839F" w14:textId="1E9B1659" w:rsidR="00653437" w:rsidRPr="00653437" w:rsidRDefault="00653437" w:rsidP="0008506E">
      <w:pPr>
        <w:pStyle w:val="ListNumber"/>
        <w:numPr>
          <w:ilvl w:val="0"/>
          <w:numId w:val="0"/>
        </w:numPr>
        <w:ind w:left="1440" w:firstLine="720"/>
        <w:rPr>
          <w:lang w:val="en-ZA"/>
        </w:rPr>
      </w:pPr>
      <w:r w:rsidRPr="00653437">
        <w:rPr>
          <w:lang w:val="en-ZA"/>
        </w:rPr>
        <w:t>max = b;</w:t>
      </w:r>
    </w:p>
    <w:p w14:paraId="20B46918" w14:textId="57848EB4" w:rsidR="00653437" w:rsidRPr="00653437" w:rsidRDefault="00653437" w:rsidP="0008506E">
      <w:pPr>
        <w:pStyle w:val="ListNumber"/>
        <w:numPr>
          <w:ilvl w:val="0"/>
          <w:numId w:val="0"/>
        </w:numPr>
        <w:ind w:left="1440"/>
        <w:rPr>
          <w:lang w:val="en-ZA"/>
        </w:rPr>
      </w:pPr>
      <w:r w:rsidRPr="00653437">
        <w:rPr>
          <w:lang w:val="en-ZA"/>
        </w:rPr>
        <w:t>}</w:t>
      </w:r>
    </w:p>
    <w:p w14:paraId="44307AC9" w14:textId="0EBDDE5F" w:rsidR="00653437" w:rsidRPr="00653437" w:rsidRDefault="00653437" w:rsidP="0008506E">
      <w:pPr>
        <w:pStyle w:val="ListNumber"/>
        <w:numPr>
          <w:ilvl w:val="0"/>
          <w:numId w:val="0"/>
        </w:numPr>
        <w:ind w:left="1440"/>
        <w:rPr>
          <w:lang w:val="en-ZA"/>
        </w:rPr>
      </w:pPr>
      <w:r w:rsidRPr="00653437">
        <w:rPr>
          <w:lang w:val="en-ZA"/>
        </w:rPr>
        <w:t>if (c &gt; max) {</w:t>
      </w:r>
    </w:p>
    <w:p w14:paraId="12E34C49" w14:textId="21EB2803" w:rsidR="00653437" w:rsidRPr="00653437" w:rsidRDefault="00653437" w:rsidP="0008506E">
      <w:pPr>
        <w:pStyle w:val="ListNumber"/>
        <w:numPr>
          <w:ilvl w:val="0"/>
          <w:numId w:val="0"/>
        </w:numPr>
        <w:ind w:left="1440" w:firstLine="720"/>
        <w:rPr>
          <w:lang w:val="en-ZA"/>
        </w:rPr>
      </w:pPr>
      <w:r w:rsidRPr="00653437">
        <w:rPr>
          <w:lang w:val="en-ZA"/>
        </w:rPr>
        <w:t>max = c;</w:t>
      </w:r>
    </w:p>
    <w:p w14:paraId="34F24923" w14:textId="193ACAA2" w:rsidR="00653437" w:rsidRPr="00653437" w:rsidRDefault="00653437" w:rsidP="0008506E">
      <w:pPr>
        <w:pStyle w:val="ListNumber"/>
        <w:numPr>
          <w:ilvl w:val="0"/>
          <w:numId w:val="0"/>
        </w:numPr>
        <w:ind w:left="1440"/>
        <w:rPr>
          <w:lang w:val="en-ZA"/>
        </w:rPr>
      </w:pPr>
      <w:r w:rsidRPr="00653437">
        <w:rPr>
          <w:lang w:val="en-ZA"/>
        </w:rPr>
        <w:t>}</w:t>
      </w:r>
    </w:p>
    <w:p w14:paraId="4DEC9B88" w14:textId="77777777" w:rsidR="00653437" w:rsidRPr="00653437" w:rsidRDefault="00653437" w:rsidP="0008506E">
      <w:pPr>
        <w:pStyle w:val="ListNumber"/>
        <w:numPr>
          <w:ilvl w:val="0"/>
          <w:numId w:val="0"/>
        </w:numPr>
        <w:ind w:left="1440"/>
        <w:rPr>
          <w:lang w:val="en-ZA"/>
        </w:rPr>
      </w:pPr>
    </w:p>
    <w:p w14:paraId="091785C1" w14:textId="4A8D587B" w:rsidR="00653437" w:rsidRPr="00653437" w:rsidRDefault="00653437" w:rsidP="0008506E">
      <w:pPr>
        <w:pStyle w:val="ListNumber"/>
        <w:numPr>
          <w:ilvl w:val="0"/>
          <w:numId w:val="0"/>
        </w:numPr>
        <w:ind w:left="1440"/>
        <w:rPr>
          <w:lang w:val="en-ZA"/>
        </w:rPr>
      </w:pPr>
      <w:r w:rsidRPr="00653437">
        <w:rPr>
          <w:lang w:val="en-ZA"/>
        </w:rPr>
        <w:t>return max;</w:t>
      </w:r>
    </w:p>
    <w:p w14:paraId="6672EC51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>}</w:t>
      </w:r>
    </w:p>
    <w:p w14:paraId="61E0C9E6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</w:p>
    <w:p w14:paraId="07AE5AAB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>// Example Usage</w:t>
      </w:r>
    </w:p>
    <w:p w14:paraId="46D90AFE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 xml:space="preserve">console.log(findMax(5, 12, 8));  // </w:t>
      </w: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12</w:t>
      </w:r>
    </w:p>
    <w:p w14:paraId="0F8786F2" w14:textId="77777777" w:rsid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 xml:space="preserve">console.log(findMax(-1, -3, -2)); // </w:t>
      </w: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-1</w:t>
      </w:r>
    </w:p>
    <w:p w14:paraId="3E524BE8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</w:p>
    <w:p w14:paraId="5D50AF21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rFonts w:ascii="Segoe UI Symbol" w:hAnsi="Segoe UI Symbol" w:cs="Segoe UI Symbol"/>
          <w:lang w:val="en-ZA"/>
        </w:rPr>
        <w:t>✔</w:t>
      </w:r>
      <w:r w:rsidRPr="00653437">
        <w:rPr>
          <w:lang w:val="en-ZA"/>
        </w:rPr>
        <w:t xml:space="preserve"> This method is useful if you want to manually compare values.</w:t>
      </w:r>
    </w:p>
    <w:p w14:paraId="7B5B6E2F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>
        <w:rPr>
          <w:lang w:val="en-ZA"/>
        </w:rPr>
        <w:pict w14:anchorId="56E0282D">
          <v:rect id="_x0000_i1037" style="width:0;height:1.5pt" o:hralign="center" o:hrstd="t" o:hr="t" fillcolor="#a0a0a0" stroked="f"/>
        </w:pict>
      </w:r>
    </w:p>
    <w:p w14:paraId="7D9F022C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rFonts w:ascii="Segoe UI Emoji" w:hAnsi="Segoe UI Emoji" w:cs="Segoe UI Emoji"/>
          <w:lang w:val="en-ZA"/>
        </w:rPr>
        <w:lastRenderedPageBreak/>
        <w:t>✅</w:t>
      </w:r>
      <w:r w:rsidRPr="00653437">
        <w:rPr>
          <w:lang w:val="en-ZA"/>
        </w:rPr>
        <w:t xml:space="preserve"> Method 3: Using a Ternary Operator (Short Version)</w:t>
      </w:r>
    </w:p>
    <w:p w14:paraId="582350FD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>const findMax = (a, b, c) =&gt; (a &gt; b ? (a &gt; c ? a : c) : (b &gt; c ? b : c));</w:t>
      </w:r>
    </w:p>
    <w:p w14:paraId="5DE6CF41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</w:p>
    <w:p w14:paraId="7AA9C62E" w14:textId="77777777" w:rsidR="00653437" w:rsidRPr="00C12665" w:rsidRDefault="00653437" w:rsidP="00653437">
      <w:pPr>
        <w:pStyle w:val="ListNumber"/>
        <w:numPr>
          <w:ilvl w:val="0"/>
          <w:numId w:val="0"/>
        </w:numPr>
        <w:ind w:left="720"/>
        <w:rPr>
          <w:b/>
          <w:bCs/>
          <w:lang w:val="en-ZA"/>
        </w:rPr>
      </w:pPr>
      <w:r w:rsidRPr="00C12665">
        <w:rPr>
          <w:b/>
          <w:bCs/>
          <w:lang w:val="en-ZA"/>
        </w:rPr>
        <w:t>// Example Usage</w:t>
      </w:r>
    </w:p>
    <w:p w14:paraId="5E24BD2F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 xml:space="preserve">console.log(findMax(7, 14, 9));  // </w:t>
      </w: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14</w:t>
      </w:r>
    </w:p>
    <w:p w14:paraId="427A9242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 xml:space="preserve">console.log(findMax(3, 3, 3));   // </w:t>
      </w: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3 (All are equal)</w:t>
      </w:r>
    </w:p>
    <w:p w14:paraId="7349D42D" w14:textId="77777777" w:rsid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lang w:val="en-ZA"/>
        </w:rPr>
        <w:t xml:space="preserve">console.log(findMax(-2, -8, -5)); // </w:t>
      </w:r>
      <w:r w:rsidRPr="00653437">
        <w:rPr>
          <w:rFonts w:ascii="Segoe UI Emoji" w:hAnsi="Segoe UI Emoji" w:cs="Segoe UI Emoji"/>
          <w:lang w:val="en-ZA"/>
        </w:rPr>
        <w:t>✅</w:t>
      </w:r>
      <w:r w:rsidRPr="00653437">
        <w:rPr>
          <w:lang w:val="en-ZA"/>
        </w:rPr>
        <w:t xml:space="preserve"> -2</w:t>
      </w:r>
    </w:p>
    <w:p w14:paraId="68BB3EB9" w14:textId="5C511117" w:rsidR="0008506E" w:rsidRPr="00653437" w:rsidRDefault="0008506E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</w:p>
    <w:p w14:paraId="725DB942" w14:textId="77777777" w:rsidR="00653437" w:rsidRPr="00653437" w:rsidRDefault="00653437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 w:rsidRPr="00653437">
        <w:rPr>
          <w:rFonts w:ascii="Segoe UI Symbol" w:hAnsi="Segoe UI Symbol" w:cs="Segoe UI Symbol"/>
          <w:lang w:val="en-ZA"/>
        </w:rPr>
        <w:t>✔</w:t>
      </w:r>
      <w:r w:rsidRPr="00653437">
        <w:rPr>
          <w:lang w:val="en-ZA"/>
        </w:rPr>
        <w:t xml:space="preserve"> The ternary operator is a </w:t>
      </w:r>
      <w:r w:rsidRPr="00653437">
        <w:rPr>
          <w:b/>
          <w:bCs/>
          <w:lang w:val="en-ZA"/>
        </w:rPr>
        <w:t>shorter and faster</w:t>
      </w:r>
      <w:r w:rsidRPr="00653437">
        <w:rPr>
          <w:lang w:val="en-ZA"/>
        </w:rPr>
        <w:t xml:space="preserve"> alternative.</w:t>
      </w:r>
    </w:p>
    <w:p w14:paraId="1098FD02" w14:textId="77777777" w:rsidR="00653437" w:rsidRPr="00653437" w:rsidRDefault="00000000" w:rsidP="00653437">
      <w:pPr>
        <w:pStyle w:val="ListNumber"/>
        <w:numPr>
          <w:ilvl w:val="0"/>
          <w:numId w:val="0"/>
        </w:numPr>
        <w:ind w:left="720"/>
        <w:rPr>
          <w:lang w:val="en-ZA"/>
        </w:rPr>
      </w:pPr>
      <w:r>
        <w:rPr>
          <w:lang w:val="en-ZA"/>
        </w:rPr>
        <w:pict w14:anchorId="707230BE">
          <v:rect id="_x0000_i1038" style="width:0;height:1.5pt" o:hralign="center" o:hrstd="t" o:hr="t" fillcolor="#a0a0a0" stroked="f"/>
        </w:pict>
      </w:r>
    </w:p>
    <w:p w14:paraId="582EFC15" w14:textId="77777777" w:rsidR="00653437" w:rsidRPr="00653437" w:rsidRDefault="00653437" w:rsidP="00653437">
      <w:pPr>
        <w:pStyle w:val="Heading3"/>
        <w:rPr>
          <w:lang w:val="en-ZA"/>
        </w:rPr>
      </w:pPr>
      <w:r w:rsidRPr="00653437">
        <w:rPr>
          <w:rFonts w:ascii="Segoe UI Emoji" w:hAnsi="Segoe UI Emoji" w:cs="Segoe UI Emoji"/>
          <w:lang w:val="en-ZA"/>
        </w:rPr>
        <w:t>📌</w:t>
      </w:r>
      <w:r w:rsidRPr="00653437">
        <w:rPr>
          <w:lang w:val="en-ZA"/>
        </w:rPr>
        <w:t xml:space="preserve"> Summary</w:t>
      </w:r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285"/>
        <w:gridCol w:w="3598"/>
        <w:gridCol w:w="3918"/>
      </w:tblGrid>
      <w:tr w:rsidR="00934946" w:rsidRPr="00653437" w14:paraId="25489F24" w14:textId="77777777" w:rsidTr="00934946">
        <w:tc>
          <w:tcPr>
            <w:tcW w:w="0" w:type="auto"/>
            <w:hideMark/>
          </w:tcPr>
          <w:p w14:paraId="1D89A0FA" w14:textId="77777777" w:rsidR="00653437" w:rsidRPr="00934946" w:rsidRDefault="00653437" w:rsidP="00653437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ZA"/>
              </w:rPr>
            </w:pPr>
            <w:r w:rsidRPr="00934946">
              <w:rPr>
                <w:b/>
                <w:bCs/>
                <w:lang w:val="en-ZA"/>
              </w:rPr>
              <w:t>Method</w:t>
            </w:r>
          </w:p>
        </w:tc>
        <w:tc>
          <w:tcPr>
            <w:tcW w:w="3598" w:type="dxa"/>
            <w:hideMark/>
          </w:tcPr>
          <w:p w14:paraId="43F14726" w14:textId="77777777" w:rsidR="00653437" w:rsidRPr="00934946" w:rsidRDefault="00653437" w:rsidP="00653437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ZA"/>
              </w:rPr>
            </w:pPr>
            <w:r w:rsidRPr="00934946">
              <w:rPr>
                <w:b/>
                <w:bCs/>
                <w:lang w:val="en-ZA"/>
              </w:rPr>
              <w:t>Approach</w:t>
            </w:r>
          </w:p>
        </w:tc>
        <w:tc>
          <w:tcPr>
            <w:tcW w:w="3918" w:type="dxa"/>
            <w:hideMark/>
          </w:tcPr>
          <w:p w14:paraId="06DE4343" w14:textId="77777777" w:rsidR="00653437" w:rsidRDefault="00653437" w:rsidP="00653437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ZA"/>
              </w:rPr>
            </w:pPr>
            <w:r w:rsidRPr="00934946">
              <w:rPr>
                <w:b/>
                <w:bCs/>
                <w:lang w:val="en-ZA"/>
              </w:rPr>
              <w:t>Best Use Case</w:t>
            </w:r>
          </w:p>
          <w:p w14:paraId="1A435CB7" w14:textId="77777777" w:rsidR="00C12665" w:rsidRPr="00934946" w:rsidRDefault="00C12665" w:rsidP="00653437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ZA"/>
              </w:rPr>
            </w:pPr>
          </w:p>
        </w:tc>
      </w:tr>
      <w:tr w:rsidR="00934946" w:rsidRPr="00653437" w14:paraId="52D8630D" w14:textId="77777777" w:rsidTr="00934946">
        <w:tc>
          <w:tcPr>
            <w:tcW w:w="1285" w:type="dxa"/>
            <w:hideMark/>
          </w:tcPr>
          <w:p w14:paraId="6E0DE691" w14:textId="77777777" w:rsidR="00653437" w:rsidRPr="00934946" w:rsidRDefault="00653437" w:rsidP="00653437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ZA"/>
              </w:rPr>
            </w:pPr>
            <w:r w:rsidRPr="00934946">
              <w:rPr>
                <w:b/>
                <w:bCs/>
                <w:lang w:val="en-ZA"/>
              </w:rPr>
              <w:t>Method 1</w:t>
            </w:r>
          </w:p>
        </w:tc>
        <w:tc>
          <w:tcPr>
            <w:tcW w:w="3598" w:type="dxa"/>
            <w:hideMark/>
          </w:tcPr>
          <w:p w14:paraId="26533540" w14:textId="77777777" w:rsidR="00653437" w:rsidRPr="00653437" w:rsidRDefault="00653437" w:rsidP="00653437">
            <w:pPr>
              <w:pStyle w:val="ListNumber"/>
              <w:numPr>
                <w:ilvl w:val="0"/>
                <w:numId w:val="0"/>
              </w:numPr>
              <w:rPr>
                <w:lang w:val="en-ZA"/>
              </w:rPr>
            </w:pPr>
            <w:r w:rsidRPr="00653437">
              <w:rPr>
                <w:lang w:val="en-ZA"/>
              </w:rPr>
              <w:t>Uses Math.max()</w:t>
            </w:r>
          </w:p>
        </w:tc>
        <w:tc>
          <w:tcPr>
            <w:tcW w:w="3918" w:type="dxa"/>
            <w:hideMark/>
          </w:tcPr>
          <w:p w14:paraId="612E935E" w14:textId="77777777" w:rsidR="00653437" w:rsidRPr="00653437" w:rsidRDefault="00653437" w:rsidP="00653437">
            <w:pPr>
              <w:pStyle w:val="ListNumber"/>
              <w:numPr>
                <w:ilvl w:val="0"/>
                <w:numId w:val="0"/>
              </w:numPr>
              <w:rPr>
                <w:lang w:val="en-ZA"/>
              </w:rPr>
            </w:pPr>
            <w:r w:rsidRPr="00653437">
              <w:rPr>
                <w:lang w:val="en-ZA"/>
              </w:rPr>
              <w:t>Best &amp; simplest</w:t>
            </w:r>
          </w:p>
        </w:tc>
      </w:tr>
      <w:tr w:rsidR="00934946" w:rsidRPr="00653437" w14:paraId="0F3A90A9" w14:textId="77777777" w:rsidTr="00934946">
        <w:tc>
          <w:tcPr>
            <w:tcW w:w="1285" w:type="dxa"/>
            <w:hideMark/>
          </w:tcPr>
          <w:p w14:paraId="525CC4C2" w14:textId="77777777" w:rsidR="00653437" w:rsidRPr="00934946" w:rsidRDefault="00653437" w:rsidP="00653437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ZA"/>
              </w:rPr>
            </w:pPr>
            <w:r w:rsidRPr="00934946">
              <w:rPr>
                <w:b/>
                <w:bCs/>
                <w:lang w:val="en-ZA"/>
              </w:rPr>
              <w:t>Method 2</w:t>
            </w:r>
          </w:p>
        </w:tc>
        <w:tc>
          <w:tcPr>
            <w:tcW w:w="3598" w:type="dxa"/>
            <w:hideMark/>
          </w:tcPr>
          <w:p w14:paraId="4BF53AEA" w14:textId="77777777" w:rsidR="00653437" w:rsidRPr="00653437" w:rsidRDefault="00653437" w:rsidP="00653437">
            <w:pPr>
              <w:pStyle w:val="ListNumber"/>
              <w:numPr>
                <w:ilvl w:val="0"/>
                <w:numId w:val="0"/>
              </w:numPr>
              <w:rPr>
                <w:lang w:val="en-ZA"/>
              </w:rPr>
            </w:pPr>
            <w:r w:rsidRPr="00653437">
              <w:rPr>
                <w:lang w:val="en-ZA"/>
              </w:rPr>
              <w:t>Uses if-else</w:t>
            </w:r>
          </w:p>
        </w:tc>
        <w:tc>
          <w:tcPr>
            <w:tcW w:w="3918" w:type="dxa"/>
            <w:hideMark/>
          </w:tcPr>
          <w:p w14:paraId="19E20731" w14:textId="77777777" w:rsidR="00653437" w:rsidRPr="00653437" w:rsidRDefault="00653437" w:rsidP="00653437">
            <w:pPr>
              <w:pStyle w:val="ListNumber"/>
              <w:numPr>
                <w:ilvl w:val="0"/>
                <w:numId w:val="0"/>
              </w:numPr>
              <w:rPr>
                <w:lang w:val="en-ZA"/>
              </w:rPr>
            </w:pPr>
            <w:r w:rsidRPr="00653437">
              <w:rPr>
                <w:lang w:val="en-ZA"/>
              </w:rPr>
              <w:t>Best for beginners</w:t>
            </w:r>
          </w:p>
        </w:tc>
      </w:tr>
      <w:tr w:rsidR="00934946" w:rsidRPr="00653437" w14:paraId="44E076FD" w14:textId="77777777" w:rsidTr="00934946">
        <w:tc>
          <w:tcPr>
            <w:tcW w:w="1285" w:type="dxa"/>
            <w:hideMark/>
          </w:tcPr>
          <w:p w14:paraId="54CC5D2A" w14:textId="77777777" w:rsidR="00653437" w:rsidRPr="00934946" w:rsidRDefault="00653437" w:rsidP="00653437">
            <w:pPr>
              <w:pStyle w:val="ListNumber"/>
              <w:numPr>
                <w:ilvl w:val="0"/>
                <w:numId w:val="0"/>
              </w:numPr>
              <w:rPr>
                <w:b/>
                <w:bCs/>
                <w:lang w:val="en-ZA"/>
              </w:rPr>
            </w:pPr>
            <w:r w:rsidRPr="00934946">
              <w:rPr>
                <w:b/>
                <w:bCs/>
                <w:lang w:val="en-ZA"/>
              </w:rPr>
              <w:t>Method 3</w:t>
            </w:r>
          </w:p>
        </w:tc>
        <w:tc>
          <w:tcPr>
            <w:tcW w:w="3598" w:type="dxa"/>
            <w:hideMark/>
          </w:tcPr>
          <w:p w14:paraId="3F1EEFD2" w14:textId="77777777" w:rsidR="00653437" w:rsidRPr="00653437" w:rsidRDefault="00653437" w:rsidP="00653437">
            <w:pPr>
              <w:pStyle w:val="ListNumber"/>
              <w:numPr>
                <w:ilvl w:val="0"/>
                <w:numId w:val="0"/>
              </w:numPr>
              <w:rPr>
                <w:lang w:val="en-ZA"/>
              </w:rPr>
            </w:pPr>
            <w:r w:rsidRPr="00653437">
              <w:rPr>
                <w:lang w:val="en-ZA"/>
              </w:rPr>
              <w:t>Uses ternary operators</w:t>
            </w:r>
          </w:p>
        </w:tc>
        <w:tc>
          <w:tcPr>
            <w:tcW w:w="3918" w:type="dxa"/>
            <w:hideMark/>
          </w:tcPr>
          <w:p w14:paraId="20E323C8" w14:textId="77777777" w:rsidR="00653437" w:rsidRPr="00653437" w:rsidRDefault="00653437" w:rsidP="00653437">
            <w:pPr>
              <w:pStyle w:val="ListNumber"/>
              <w:numPr>
                <w:ilvl w:val="0"/>
                <w:numId w:val="0"/>
              </w:numPr>
              <w:rPr>
                <w:lang w:val="en-ZA"/>
              </w:rPr>
            </w:pPr>
            <w:r w:rsidRPr="00653437">
              <w:rPr>
                <w:lang w:val="en-ZA"/>
              </w:rPr>
              <w:t>Best for concise code</w:t>
            </w:r>
          </w:p>
        </w:tc>
      </w:tr>
    </w:tbl>
    <w:p w14:paraId="0B7C9F6D" w14:textId="77777777" w:rsidR="00162811" w:rsidRDefault="00162811">
      <w:pPr>
        <w:pStyle w:val="Heading2"/>
        <w:rPr>
          <w:rFonts w:asciiTheme="minorHAnsi" w:hAnsiTheme="minorHAnsi"/>
        </w:rPr>
      </w:pPr>
    </w:p>
    <w:p w14:paraId="1DBF39A9" w14:textId="78CDD54B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String Manipulation</w:t>
      </w:r>
    </w:p>
    <w:p w14:paraId="4C13BAD2" w14:textId="4BCAA9FB" w:rsidR="00602D0D" w:rsidRPr="0001762C" w:rsidRDefault="00000000">
      <w:pPr>
        <w:pStyle w:val="ListNumber"/>
        <w:rPr>
          <w:b/>
          <w:bCs/>
        </w:rPr>
      </w:pPr>
      <w:r w:rsidRPr="0001762C">
        <w:rPr>
          <w:b/>
          <w:bCs/>
        </w:rPr>
        <w:t>Write a program to count the number of vowels in a string.</w:t>
      </w:r>
    </w:p>
    <w:p w14:paraId="61932EB0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function countVowels(str) {</w:t>
      </w:r>
    </w:p>
    <w:p w14:paraId="6672FB2A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const vowels = 'aeiouAEIOU';</w:t>
      </w:r>
    </w:p>
    <w:p w14:paraId="641A634E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let count = 0;</w:t>
      </w:r>
    </w:p>
    <w:p w14:paraId="63609A80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0C140150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for (let char of str) {</w:t>
      </w:r>
    </w:p>
    <w:p w14:paraId="7683013F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if (vowels.includes(char)) {</w:t>
      </w:r>
    </w:p>
    <w:p w14:paraId="1AD3CE04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    count++;</w:t>
      </w:r>
    </w:p>
    <w:p w14:paraId="4A933A4E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}</w:t>
      </w:r>
    </w:p>
    <w:p w14:paraId="0D30ADC9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}</w:t>
      </w:r>
    </w:p>
    <w:p w14:paraId="1F87BDA1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35829983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return count;</w:t>
      </w:r>
    </w:p>
    <w:p w14:paraId="6E481020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}</w:t>
      </w:r>
    </w:p>
    <w:p w14:paraId="5D9F9E26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4F8301D4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// Example usage:</w:t>
      </w:r>
    </w:p>
    <w:p w14:paraId="6FE9FCAD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const input = "Hello, world!";</w:t>
      </w:r>
    </w:p>
    <w:p w14:paraId="7E8F70CE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console.log(`Number of vowels: ${countVowels(input)}`);</w:t>
      </w:r>
    </w:p>
    <w:p w14:paraId="5FE787B2" w14:textId="77777777" w:rsidR="00127BCA" w:rsidRPr="00127BCA" w:rsidRDefault="00127BCA" w:rsidP="00127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127BCA">
        <w:rPr>
          <w:rFonts w:ascii="Segoe UI Emoji" w:eastAsia="Times New Roman" w:hAnsi="Segoe UI Emoji" w:cs="Segoe UI Emoji"/>
          <w:b/>
          <w:bCs/>
          <w:sz w:val="27"/>
          <w:szCs w:val="27"/>
          <w:lang w:val="en-ZA" w:eastAsia="en-ZA"/>
        </w:rPr>
        <w:t>✅</w:t>
      </w:r>
      <w:r w:rsidRPr="00127BCA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Output for </w:t>
      </w:r>
      <w:r w:rsidRPr="00127BCA">
        <w:rPr>
          <w:rFonts w:ascii="Courier New" w:eastAsia="Times New Roman" w:hAnsi="Courier New" w:cs="Courier New"/>
          <w:b/>
          <w:bCs/>
          <w:sz w:val="20"/>
          <w:szCs w:val="20"/>
          <w:lang w:val="en-ZA" w:eastAsia="en-ZA"/>
        </w:rPr>
        <w:t>"Hello, world!"</w:t>
      </w:r>
      <w:r w:rsidRPr="00127BCA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:</w:t>
      </w:r>
    </w:p>
    <w:p w14:paraId="5CDAF7D1" w14:textId="0F07592C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Number of vowels: 3</w:t>
      </w:r>
    </w:p>
    <w:p w14:paraId="6ADF80B6" w14:textId="77777777" w:rsidR="00127BCA" w:rsidRPr="004D016A" w:rsidRDefault="00127BCA" w:rsidP="00127BCA">
      <w:pPr>
        <w:pStyle w:val="ListNumber"/>
        <w:numPr>
          <w:ilvl w:val="0"/>
          <w:numId w:val="0"/>
        </w:numPr>
        <w:ind w:left="360" w:hanging="360"/>
      </w:pPr>
    </w:p>
    <w:p w14:paraId="79F7D080" w14:textId="77777777" w:rsidR="00127BCA" w:rsidRDefault="00127BCA">
      <w:r>
        <w:br w:type="page"/>
      </w:r>
    </w:p>
    <w:p w14:paraId="45B6430C" w14:textId="4FA14C45" w:rsidR="00127BCA" w:rsidRPr="0001762C" w:rsidRDefault="00000000" w:rsidP="00127BCA">
      <w:pPr>
        <w:pStyle w:val="ListNumber"/>
        <w:rPr>
          <w:b/>
          <w:bCs/>
        </w:rPr>
      </w:pPr>
      <w:r w:rsidRPr="0001762C">
        <w:rPr>
          <w:b/>
          <w:bCs/>
        </w:rPr>
        <w:lastRenderedPageBreak/>
        <w:t>Write a function to reverse a given string.</w:t>
      </w:r>
    </w:p>
    <w:p w14:paraId="46413BD6" w14:textId="77777777" w:rsidR="00127BCA" w:rsidRDefault="00127BCA" w:rsidP="00127BCA">
      <w:pPr>
        <w:pStyle w:val="ListNumber"/>
        <w:numPr>
          <w:ilvl w:val="0"/>
          <w:numId w:val="0"/>
        </w:numPr>
        <w:ind w:left="360"/>
      </w:pPr>
    </w:p>
    <w:p w14:paraId="3682083B" w14:textId="77777777" w:rsidR="00127BCA" w:rsidRDefault="00127BCA" w:rsidP="00127BCA">
      <w:pPr>
        <w:pStyle w:val="ListNumber"/>
        <w:numPr>
          <w:ilvl w:val="0"/>
          <w:numId w:val="0"/>
        </w:numPr>
        <w:ind w:left="360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function reverseString(str) {</w:t>
      </w:r>
    </w:p>
    <w:p w14:paraId="3582960D" w14:textId="77777777" w:rsidR="00127BCA" w:rsidRDefault="00127BCA" w:rsidP="00127BCA">
      <w:pPr>
        <w:pStyle w:val="ListNumber"/>
        <w:numPr>
          <w:ilvl w:val="0"/>
          <w:numId w:val="0"/>
        </w:numPr>
        <w:ind w:left="360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return str.split('').reverse().join('');</w:t>
      </w:r>
    </w:p>
    <w:p w14:paraId="6DC349A9" w14:textId="77777777" w:rsidR="00127BCA" w:rsidRDefault="00127BCA" w:rsidP="00127BCA">
      <w:pPr>
        <w:pStyle w:val="ListNumber"/>
        <w:numPr>
          <w:ilvl w:val="0"/>
          <w:numId w:val="0"/>
        </w:numPr>
        <w:ind w:left="360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}</w:t>
      </w:r>
    </w:p>
    <w:p w14:paraId="77EDC988" w14:textId="77777777" w:rsidR="00127BCA" w:rsidRDefault="00127BCA" w:rsidP="00127BCA">
      <w:pPr>
        <w:pStyle w:val="ListNumber"/>
        <w:numPr>
          <w:ilvl w:val="0"/>
          <w:numId w:val="0"/>
        </w:numPr>
        <w:ind w:left="360"/>
        <w:rPr>
          <w:rStyle w:val="HTMLCode"/>
          <w:rFonts w:eastAsiaTheme="minorEastAsia"/>
        </w:rPr>
      </w:pPr>
    </w:p>
    <w:p w14:paraId="78597165" w14:textId="77777777" w:rsidR="00127BCA" w:rsidRDefault="00127BCA" w:rsidP="00127BCA">
      <w:pPr>
        <w:pStyle w:val="ListNumber"/>
        <w:numPr>
          <w:ilvl w:val="0"/>
          <w:numId w:val="0"/>
        </w:numPr>
        <w:ind w:left="360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// Example usage:</w:t>
      </w:r>
    </w:p>
    <w:p w14:paraId="1A602DCC" w14:textId="77777777" w:rsidR="00127BCA" w:rsidRDefault="00127BCA" w:rsidP="00127BCA">
      <w:pPr>
        <w:pStyle w:val="ListNumber"/>
        <w:numPr>
          <w:ilvl w:val="0"/>
          <w:numId w:val="0"/>
        </w:numPr>
        <w:ind w:left="360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const input = "Hello, world!";</w:t>
      </w:r>
    </w:p>
    <w:p w14:paraId="76C9B98E" w14:textId="77777777" w:rsidR="00127BCA" w:rsidRDefault="00127BCA" w:rsidP="00127BCA">
      <w:pPr>
        <w:pStyle w:val="ListNumber"/>
        <w:numPr>
          <w:ilvl w:val="0"/>
          <w:numId w:val="0"/>
        </w:numPr>
        <w:ind w:left="360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console.log(`Reversed string: ${reverseString(input)}`);</w:t>
      </w:r>
    </w:p>
    <w:p w14:paraId="21F791EF" w14:textId="77777777" w:rsidR="00127BCA" w:rsidRDefault="00127BCA" w:rsidP="00127BCA">
      <w:pPr>
        <w:pStyle w:val="ListNumber"/>
        <w:numPr>
          <w:ilvl w:val="0"/>
          <w:numId w:val="0"/>
        </w:numPr>
        <w:ind w:left="360"/>
        <w:rPr>
          <w:rStyle w:val="HTMLCode"/>
          <w:rFonts w:eastAsiaTheme="minorEastAsia"/>
        </w:rPr>
      </w:pPr>
    </w:p>
    <w:p w14:paraId="52C92599" w14:textId="09B433B4" w:rsidR="00127BCA" w:rsidRDefault="00127BCA" w:rsidP="00127BCA">
      <w:pPr>
        <w:pStyle w:val="ListNumber"/>
        <w:numPr>
          <w:ilvl w:val="0"/>
          <w:numId w:val="0"/>
        </w:numPr>
        <w:ind w:left="360"/>
      </w:pPr>
      <w:r>
        <w:rPr>
          <w:rFonts w:ascii="Segoe UI Emoji" w:hAnsi="Segoe UI Emoji" w:cs="Segoe UI Emoji"/>
        </w:rPr>
        <w:t>✅</w:t>
      </w:r>
      <w:r>
        <w:t xml:space="preserve"> Output for </w:t>
      </w:r>
      <w:r>
        <w:rPr>
          <w:rStyle w:val="HTMLCode"/>
          <w:rFonts w:eastAsiaTheme="minorEastAsia"/>
        </w:rPr>
        <w:t>"Hello, world!"</w:t>
      </w:r>
      <w:r>
        <w:t>:</w:t>
      </w:r>
    </w:p>
    <w:p w14:paraId="4725B770" w14:textId="77777777" w:rsidR="00127BCA" w:rsidRDefault="00127BCA" w:rsidP="00127BCA">
      <w:pPr>
        <w:pStyle w:val="ListNumber"/>
        <w:numPr>
          <w:ilvl w:val="0"/>
          <w:numId w:val="0"/>
        </w:numPr>
        <w:ind w:left="360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Reversed string: !dlrow ,olleH</w:t>
      </w:r>
    </w:p>
    <w:p w14:paraId="4D1C53C9" w14:textId="77777777" w:rsidR="00127BCA" w:rsidRPr="004D016A" w:rsidRDefault="00127BCA" w:rsidP="00127BCA">
      <w:pPr>
        <w:pStyle w:val="ListNumber"/>
        <w:numPr>
          <w:ilvl w:val="0"/>
          <w:numId w:val="0"/>
        </w:numPr>
        <w:ind w:left="360" w:hanging="360"/>
      </w:pPr>
    </w:p>
    <w:p w14:paraId="218DE77F" w14:textId="73BC5505" w:rsidR="00602D0D" w:rsidRPr="0001762C" w:rsidRDefault="00000000">
      <w:pPr>
        <w:pStyle w:val="ListNumber"/>
        <w:rPr>
          <w:b/>
          <w:bCs/>
        </w:rPr>
      </w:pPr>
      <w:r w:rsidRPr="0001762C">
        <w:rPr>
          <w:b/>
          <w:bCs/>
        </w:rPr>
        <w:t>Write a program to check if a string is a palindrome.</w:t>
      </w:r>
    </w:p>
    <w:p w14:paraId="1B4700C5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function checkStrictPalindrome(input) {</w:t>
      </w:r>
    </w:p>
    <w:p w14:paraId="0DF55020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const reversed = input.split('').reverse().join('');</w:t>
      </w:r>
    </w:p>
    <w:p w14:paraId="170F84D7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if (input === reversed) {</w:t>
      </w:r>
    </w:p>
    <w:p w14:paraId="4967DBD6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console.log(`"${input}" is a strict palindrome.`);</w:t>
      </w:r>
    </w:p>
    <w:p w14:paraId="30696F45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} else {</w:t>
      </w:r>
    </w:p>
    <w:p w14:paraId="57DE6B54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    console.log(`"${input}" is NOT a strict palindrome.`);</w:t>
      </w:r>
    </w:p>
    <w:p w14:paraId="0AC85760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 xml:space="preserve">    }</w:t>
      </w:r>
    </w:p>
    <w:p w14:paraId="42CCB9E5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}</w:t>
      </w:r>
    </w:p>
    <w:p w14:paraId="43044CA0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</w:p>
    <w:p w14:paraId="16FC6614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// Example usage:</w:t>
      </w:r>
    </w:p>
    <w:p w14:paraId="6BE4B979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checkStrictPalindrome("Madam");</w:t>
      </w:r>
    </w:p>
    <w:p w14:paraId="40AC373D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checkStrictPalindrome("racecar");</w:t>
      </w:r>
    </w:p>
    <w:p w14:paraId="29D008BC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checkStrictPalindrome("Was it a car or a cat I saw?");</w:t>
      </w:r>
    </w:p>
    <w:p w14:paraId="2CEBEB84" w14:textId="77777777" w:rsidR="00127BCA" w:rsidRPr="00127BCA" w:rsidRDefault="00127BCA" w:rsidP="00127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127BCA">
        <w:rPr>
          <w:rFonts w:ascii="Segoe UI Emoji" w:eastAsia="Times New Roman" w:hAnsi="Segoe UI Emoji" w:cs="Segoe UI Emoji"/>
          <w:b/>
          <w:bCs/>
          <w:sz w:val="27"/>
          <w:szCs w:val="27"/>
          <w:lang w:val="en-ZA" w:eastAsia="en-ZA"/>
        </w:rPr>
        <w:t>✅</w:t>
      </w:r>
      <w:r w:rsidRPr="00127BCA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 xml:space="preserve"> Output:</w:t>
      </w:r>
    </w:p>
    <w:p w14:paraId="71B6EAE9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"Madam" is NOT a strict palindrome.</w:t>
      </w:r>
    </w:p>
    <w:p w14:paraId="115EE32F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"racecar" is a strict palindrome.</w:t>
      </w:r>
    </w:p>
    <w:p w14:paraId="003E4357" w14:textId="77777777" w:rsidR="00127BCA" w:rsidRPr="00127BCA" w:rsidRDefault="00127BCA" w:rsidP="00127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ZA" w:eastAsia="en-ZA"/>
        </w:rPr>
      </w:pPr>
      <w:r w:rsidRPr="00127BCA">
        <w:rPr>
          <w:rFonts w:ascii="Courier New" w:eastAsia="Times New Roman" w:hAnsi="Courier New" w:cs="Courier New"/>
          <w:sz w:val="20"/>
          <w:szCs w:val="20"/>
          <w:lang w:val="en-ZA" w:eastAsia="en-ZA"/>
        </w:rPr>
        <w:t>"Was it a car or a cat I saw?" is NOT a strict palindrome.</w:t>
      </w:r>
    </w:p>
    <w:p w14:paraId="6FAA1C19" w14:textId="77777777" w:rsidR="00127BCA" w:rsidRPr="00127BCA" w:rsidRDefault="00127BCA" w:rsidP="0012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27BCA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This function handles:</w:t>
      </w:r>
    </w:p>
    <w:p w14:paraId="6C04CD76" w14:textId="77777777" w:rsidR="00127BCA" w:rsidRPr="00127BCA" w:rsidRDefault="00127BCA" w:rsidP="00127B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27BCA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Punctuation </w:t>
      </w:r>
      <w:r w:rsidRPr="00127BCA">
        <w:rPr>
          <w:rFonts w:ascii="Segoe UI Emoji" w:eastAsia="Times New Roman" w:hAnsi="Segoe UI Emoji" w:cs="Segoe UI Emoji"/>
          <w:sz w:val="24"/>
          <w:szCs w:val="24"/>
          <w:lang w:val="en-ZA" w:eastAsia="en-ZA"/>
        </w:rPr>
        <w:t>✅</w:t>
      </w:r>
    </w:p>
    <w:p w14:paraId="0F4B2321" w14:textId="77777777" w:rsidR="00127BCA" w:rsidRPr="00127BCA" w:rsidRDefault="00127BCA" w:rsidP="00127B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27BCA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Spaces </w:t>
      </w:r>
      <w:r w:rsidRPr="00127BCA">
        <w:rPr>
          <w:rFonts w:ascii="Segoe UI Emoji" w:eastAsia="Times New Roman" w:hAnsi="Segoe UI Emoji" w:cs="Segoe UI Emoji"/>
          <w:sz w:val="24"/>
          <w:szCs w:val="24"/>
          <w:lang w:val="en-ZA" w:eastAsia="en-ZA"/>
        </w:rPr>
        <w:t>✅</w:t>
      </w:r>
    </w:p>
    <w:p w14:paraId="034A0041" w14:textId="766C2B56" w:rsidR="00127BCA" w:rsidRPr="00127BCA" w:rsidRDefault="00127BCA" w:rsidP="00127B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127BCA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Case sensitivity </w:t>
      </w:r>
      <w:r w:rsidRPr="00127BCA">
        <w:rPr>
          <w:rFonts w:ascii="Segoe UI Emoji" w:eastAsia="Times New Roman" w:hAnsi="Segoe UI Emoji" w:cs="Segoe UI Emoji"/>
          <w:sz w:val="24"/>
          <w:szCs w:val="24"/>
          <w:lang w:val="en-ZA" w:eastAsia="en-ZA"/>
        </w:rPr>
        <w:t>✅</w:t>
      </w:r>
    </w:p>
    <w:p w14:paraId="0D83EECD" w14:textId="77777777" w:rsidR="00127BCA" w:rsidRPr="004D016A" w:rsidRDefault="00127BCA" w:rsidP="00127BCA">
      <w:pPr>
        <w:pStyle w:val="ListNumber"/>
        <w:numPr>
          <w:ilvl w:val="0"/>
          <w:numId w:val="0"/>
        </w:numPr>
      </w:pPr>
    </w:p>
    <w:p w14:paraId="0C9F25AD" w14:textId="77777777" w:rsidR="00127BCA" w:rsidRDefault="00127BCA">
      <w:r>
        <w:br w:type="page"/>
      </w:r>
    </w:p>
    <w:p w14:paraId="3506F6A1" w14:textId="70F54684" w:rsidR="00127BCA" w:rsidRPr="0001762C" w:rsidRDefault="00127BCA" w:rsidP="00127BCA">
      <w:pPr>
        <w:pStyle w:val="ListNumber"/>
        <w:rPr>
          <w:b/>
          <w:bCs/>
        </w:rPr>
      </w:pPr>
      <w:r w:rsidRPr="0001762C">
        <w:rPr>
          <w:b/>
          <w:bCs/>
        </w:rPr>
        <w:lastRenderedPageBreak/>
        <w:t>Write a function to remove duplicate characters from a string.</w:t>
      </w:r>
    </w:p>
    <w:p w14:paraId="0D00C0E8" w14:textId="77777777" w:rsid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</w:p>
    <w:p w14:paraId="2A8E751C" w14:textId="6A16EFF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>function removeDuplicateCharacters(str) {</w:t>
      </w:r>
    </w:p>
    <w:p w14:paraId="362F7D0D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 xml:space="preserve">    let result = '';</w:t>
      </w:r>
    </w:p>
    <w:p w14:paraId="56DD394F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 xml:space="preserve">    for (let char of str) {</w:t>
      </w:r>
    </w:p>
    <w:p w14:paraId="7FEC6084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 xml:space="preserve">        if (!result.includes(char)) {</w:t>
      </w:r>
    </w:p>
    <w:p w14:paraId="2A3F9979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 xml:space="preserve">            result += char;</w:t>
      </w:r>
    </w:p>
    <w:p w14:paraId="64EF71A0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 xml:space="preserve">        }</w:t>
      </w:r>
    </w:p>
    <w:p w14:paraId="50E6E994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 xml:space="preserve">    }</w:t>
      </w:r>
    </w:p>
    <w:p w14:paraId="459BC688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 xml:space="preserve">    return result;</w:t>
      </w:r>
    </w:p>
    <w:p w14:paraId="041C1B3D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>}</w:t>
      </w:r>
    </w:p>
    <w:p w14:paraId="454D9FBE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</w:p>
    <w:p w14:paraId="4DF618C9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>// Example usage:</w:t>
      </w:r>
    </w:p>
    <w:p w14:paraId="7521ABE9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>const input = "banana";</w:t>
      </w:r>
    </w:p>
    <w:p w14:paraId="27CD0222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>console.log(`Original: ${input}`);</w:t>
      </w:r>
    </w:p>
    <w:p w14:paraId="7ED788D2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>console.log(`Without duplicates: ${removeDuplicateCharacters(input)}`);</w:t>
      </w:r>
    </w:p>
    <w:p w14:paraId="35297A35" w14:textId="77777777" w:rsidR="00127BCA" w:rsidRDefault="00127BCA" w:rsidP="00127BCA">
      <w:pPr>
        <w:pStyle w:val="ListNumber"/>
        <w:numPr>
          <w:ilvl w:val="0"/>
          <w:numId w:val="0"/>
        </w:numPr>
        <w:rPr>
          <w:rFonts w:ascii="Segoe UI Emoji" w:hAnsi="Segoe UI Emoji" w:cs="Segoe UI Emoji"/>
          <w:b/>
          <w:bCs/>
          <w:lang w:val="en-ZA"/>
        </w:rPr>
      </w:pPr>
    </w:p>
    <w:p w14:paraId="2DA8E284" w14:textId="50750ABB" w:rsidR="00127BCA" w:rsidRPr="00127BCA" w:rsidRDefault="00127BCA" w:rsidP="00127BCA">
      <w:pPr>
        <w:pStyle w:val="ListNumber"/>
        <w:numPr>
          <w:ilvl w:val="0"/>
          <w:numId w:val="0"/>
        </w:numPr>
        <w:rPr>
          <w:b/>
          <w:bCs/>
          <w:lang w:val="en-ZA"/>
        </w:rPr>
      </w:pPr>
      <w:r w:rsidRPr="00127BCA">
        <w:rPr>
          <w:rFonts w:ascii="Segoe UI Emoji" w:hAnsi="Segoe UI Emoji" w:cs="Segoe UI Emoji"/>
          <w:b/>
          <w:bCs/>
          <w:lang w:val="en-ZA"/>
        </w:rPr>
        <w:t>✅</w:t>
      </w:r>
      <w:r w:rsidRPr="00127BCA">
        <w:rPr>
          <w:b/>
          <w:bCs/>
          <w:lang w:val="en-ZA"/>
        </w:rPr>
        <w:t xml:space="preserve"> Output:</w:t>
      </w:r>
    </w:p>
    <w:p w14:paraId="4306B01A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>Original: banana</w:t>
      </w:r>
    </w:p>
    <w:p w14:paraId="729EC097" w14:textId="77777777" w:rsidR="00127BCA" w:rsidRPr="00127BCA" w:rsidRDefault="00127BCA" w:rsidP="00127BCA">
      <w:pPr>
        <w:pStyle w:val="ListNumber"/>
        <w:numPr>
          <w:ilvl w:val="0"/>
          <w:numId w:val="0"/>
        </w:numPr>
        <w:rPr>
          <w:lang w:val="en-ZA"/>
        </w:rPr>
      </w:pPr>
      <w:r w:rsidRPr="00127BCA">
        <w:rPr>
          <w:lang w:val="en-ZA"/>
        </w:rPr>
        <w:t>Without duplicates: ban</w:t>
      </w:r>
    </w:p>
    <w:p w14:paraId="5FA8E571" w14:textId="77777777" w:rsidR="00127BCA" w:rsidRPr="004D016A" w:rsidRDefault="00127BCA" w:rsidP="00127BCA">
      <w:pPr>
        <w:pStyle w:val="ListNumber"/>
        <w:numPr>
          <w:ilvl w:val="0"/>
          <w:numId w:val="0"/>
        </w:numPr>
      </w:pPr>
    </w:p>
    <w:p w14:paraId="239BA198" w14:textId="3EC222A2" w:rsidR="00602D0D" w:rsidRPr="0001762C" w:rsidRDefault="00000000">
      <w:pPr>
        <w:pStyle w:val="ListNumber"/>
        <w:rPr>
          <w:b/>
          <w:bCs/>
        </w:rPr>
      </w:pPr>
      <w:r w:rsidRPr="0001762C">
        <w:rPr>
          <w:b/>
          <w:bCs/>
        </w:rPr>
        <w:t>Write a function to capitalize the first letter of each word in a string.</w:t>
      </w:r>
    </w:p>
    <w:p w14:paraId="4100DF01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>function capitalizeFirstLetters(input) {</w:t>
      </w:r>
    </w:p>
    <w:p w14:paraId="59780A8B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 xml:space="preserve">    return input</w:t>
      </w:r>
    </w:p>
    <w:p w14:paraId="6D3966E3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 xml:space="preserve">        .split(' ')</w:t>
      </w:r>
    </w:p>
    <w:p w14:paraId="4E2CFDFD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 xml:space="preserve">        .map(word =&gt; {</w:t>
      </w:r>
    </w:p>
    <w:p w14:paraId="2F189F90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 xml:space="preserve">            if (word.length === 0) return ''; // handles extra spaces</w:t>
      </w:r>
    </w:p>
    <w:p w14:paraId="5EAE2A2F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 xml:space="preserve">            return word[0].toUpperCase() + word.slice(1);</w:t>
      </w:r>
    </w:p>
    <w:p w14:paraId="5A9522DE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 xml:space="preserve">        })</w:t>
      </w:r>
    </w:p>
    <w:p w14:paraId="266777AA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 xml:space="preserve">        .join(' ');</w:t>
      </w:r>
    </w:p>
    <w:p w14:paraId="7A42E338" w14:textId="052BAA6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>}</w:t>
      </w:r>
    </w:p>
    <w:p w14:paraId="7313CBCF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>// Example usage:</w:t>
      </w:r>
    </w:p>
    <w:p w14:paraId="597EB6C3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>const input = "the quick brown fox jumps over the lazy dog";</w:t>
      </w:r>
    </w:p>
    <w:p w14:paraId="6D364CB3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>console.log("Capitalized:", capitalizeFirstLetters(input));</w:t>
      </w:r>
    </w:p>
    <w:p w14:paraId="57296484" w14:textId="77777777" w:rsidR="0001762C" w:rsidRPr="0001762C" w:rsidRDefault="0001762C" w:rsidP="0001762C">
      <w:pPr>
        <w:rPr>
          <w:b/>
          <w:bCs/>
          <w:lang w:val="en-ZA"/>
        </w:rPr>
      </w:pPr>
      <w:r w:rsidRPr="0001762C">
        <w:rPr>
          <w:rFonts w:ascii="Segoe UI Emoji" w:hAnsi="Segoe UI Emoji" w:cs="Segoe UI Emoji"/>
          <w:b/>
          <w:bCs/>
          <w:lang w:val="en-ZA"/>
        </w:rPr>
        <w:lastRenderedPageBreak/>
        <w:t>✅</w:t>
      </w:r>
      <w:r w:rsidRPr="0001762C">
        <w:rPr>
          <w:b/>
          <w:bCs/>
          <w:lang w:val="en-ZA"/>
        </w:rPr>
        <w:t xml:space="preserve"> Output:</w:t>
      </w:r>
    </w:p>
    <w:p w14:paraId="6A01EE99" w14:textId="77777777" w:rsidR="0001762C" w:rsidRPr="0001762C" w:rsidRDefault="0001762C" w:rsidP="0001762C">
      <w:pPr>
        <w:rPr>
          <w:lang w:val="en-ZA"/>
        </w:rPr>
      </w:pPr>
      <w:r w:rsidRPr="0001762C">
        <w:rPr>
          <w:lang w:val="en-ZA"/>
        </w:rPr>
        <w:t>Capitalized: The Quick Brown Fox Jumps Over The Lazy Dog</w:t>
      </w:r>
    </w:p>
    <w:p w14:paraId="361E0EDD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Array Operations</w:t>
      </w:r>
    </w:p>
    <w:p w14:paraId="3A2CF2C7" w14:textId="3126F642" w:rsidR="00602D0D" w:rsidRPr="004D016A" w:rsidRDefault="00000000">
      <w:pPr>
        <w:pStyle w:val="ListNumber"/>
      </w:pPr>
      <w:r w:rsidRPr="004D016A">
        <w:t>Write a program to remove duplicates from an array.</w:t>
      </w:r>
    </w:p>
    <w:p w14:paraId="696A8280" w14:textId="5554CC1A" w:rsidR="00602D0D" w:rsidRPr="004D016A" w:rsidRDefault="00000000">
      <w:pPr>
        <w:pStyle w:val="ListNumber"/>
      </w:pPr>
      <w:r w:rsidRPr="004D016A">
        <w:t>Write a function to find the largest number in an array.</w:t>
      </w:r>
    </w:p>
    <w:p w14:paraId="361D49E8" w14:textId="74B816EF" w:rsidR="00602D0D" w:rsidRPr="004D016A" w:rsidRDefault="00000000">
      <w:pPr>
        <w:pStyle w:val="ListNumber"/>
      </w:pPr>
      <w:r w:rsidRPr="004D016A">
        <w:t>Write a function that returns the sum of all elements in an array.</w:t>
      </w:r>
    </w:p>
    <w:p w14:paraId="1CA92838" w14:textId="1010EF46" w:rsidR="00602D0D" w:rsidRPr="004D016A" w:rsidRDefault="00000000">
      <w:pPr>
        <w:pStyle w:val="ListNumber"/>
      </w:pPr>
      <w:r w:rsidRPr="004D016A">
        <w:t>Write a function to sort an array in ascending order.</w:t>
      </w:r>
    </w:p>
    <w:p w14:paraId="2078A524" w14:textId="5F8F1B23" w:rsidR="00602D0D" w:rsidRPr="004D016A" w:rsidRDefault="00000000">
      <w:pPr>
        <w:pStyle w:val="ListNumber"/>
      </w:pPr>
      <w:r w:rsidRPr="004D016A">
        <w:t>Write a function to merge two arrays and remove duplicates.</w:t>
      </w:r>
    </w:p>
    <w:p w14:paraId="4F6423C7" w14:textId="77777777" w:rsidR="00602D0D" w:rsidRPr="004D016A" w:rsidRDefault="00000000">
      <w:r w:rsidRPr="004D016A">
        <w:br/>
        <w:t>Answer:</w:t>
      </w:r>
      <w:r w:rsidRPr="004D016A">
        <w:br/>
        <w:t>__________________________________________________</w:t>
      </w:r>
      <w:r w:rsidRPr="004D016A">
        <w:br/>
      </w:r>
      <w:r w:rsidRPr="004D016A">
        <w:br/>
      </w:r>
    </w:p>
    <w:p w14:paraId="4FBD70FE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Functions and Scope</w:t>
      </w:r>
    </w:p>
    <w:p w14:paraId="31A4A919" w14:textId="298E9FA4" w:rsidR="00602D0D" w:rsidRPr="004D016A" w:rsidRDefault="00000000">
      <w:pPr>
        <w:pStyle w:val="ListNumber"/>
      </w:pPr>
      <w:r w:rsidRPr="004D016A">
        <w:t>Write a function that accepts a callback and executes it.</w:t>
      </w:r>
    </w:p>
    <w:p w14:paraId="14F80258" w14:textId="307592D4" w:rsidR="00602D0D" w:rsidRPr="004D016A" w:rsidRDefault="00000000">
      <w:pPr>
        <w:pStyle w:val="ListNumber"/>
      </w:pPr>
      <w:r w:rsidRPr="004D016A">
        <w:t>Write a recursive function to calculate the factorial of a number.</w:t>
      </w:r>
    </w:p>
    <w:p w14:paraId="097EB0C8" w14:textId="15FD4610" w:rsidR="00602D0D" w:rsidRPr="004D016A" w:rsidRDefault="00000000">
      <w:pPr>
        <w:pStyle w:val="ListNumber"/>
      </w:pPr>
      <w:r w:rsidRPr="004D016A">
        <w:t>Write a program to demonstrate function hoisting.</w:t>
      </w:r>
    </w:p>
    <w:p w14:paraId="5C508EB8" w14:textId="77A87E2C" w:rsidR="00602D0D" w:rsidRPr="004D016A" w:rsidRDefault="00000000">
      <w:pPr>
        <w:pStyle w:val="ListNumber"/>
      </w:pPr>
      <w:r w:rsidRPr="004D016A">
        <w:t>Write a function to return a function that adds a given number.</w:t>
      </w:r>
    </w:p>
    <w:p w14:paraId="19800D2D" w14:textId="0D830D78" w:rsidR="00602D0D" w:rsidRPr="004D016A" w:rsidRDefault="00000000">
      <w:pPr>
        <w:pStyle w:val="ListNumber"/>
      </w:pPr>
      <w:r w:rsidRPr="004D016A">
        <w:t>Demonstrate closure with a counter function.</w:t>
      </w:r>
    </w:p>
    <w:p w14:paraId="60863324" w14:textId="77777777" w:rsidR="00602D0D" w:rsidRPr="004D016A" w:rsidRDefault="00000000">
      <w:r w:rsidRPr="004D016A">
        <w:br/>
        <w:t>Answer:</w:t>
      </w:r>
      <w:r w:rsidRPr="004D016A">
        <w:br/>
        <w:t>__________________________________________________</w:t>
      </w:r>
      <w:r w:rsidRPr="004D016A">
        <w:br/>
      </w:r>
      <w:r w:rsidRPr="004D016A">
        <w:br/>
      </w:r>
    </w:p>
    <w:p w14:paraId="1764C3F9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Object Manipulation</w:t>
      </w:r>
    </w:p>
    <w:p w14:paraId="0FBEDD69" w14:textId="5380C143" w:rsidR="00602D0D" w:rsidRPr="004D016A" w:rsidRDefault="00000000">
      <w:pPr>
        <w:pStyle w:val="ListNumber"/>
      </w:pPr>
      <w:r w:rsidRPr="004D016A">
        <w:t>Create an object representing a student with name, age, and grade properties.</w:t>
      </w:r>
    </w:p>
    <w:p w14:paraId="2840B03B" w14:textId="7F5AA534" w:rsidR="00602D0D" w:rsidRPr="004D016A" w:rsidRDefault="00000000">
      <w:pPr>
        <w:pStyle w:val="ListNumber"/>
      </w:pPr>
      <w:r w:rsidRPr="004D016A">
        <w:t>Write a function to count the number of properties in an object.</w:t>
      </w:r>
    </w:p>
    <w:p w14:paraId="54B58BEB" w14:textId="51CB4D20" w:rsidR="00602D0D" w:rsidRPr="004D016A" w:rsidRDefault="00000000">
      <w:pPr>
        <w:pStyle w:val="ListNumber"/>
      </w:pPr>
      <w:r w:rsidRPr="004D016A">
        <w:t>Write a function that checks if a given property exists in an object.</w:t>
      </w:r>
    </w:p>
    <w:p w14:paraId="53C590F5" w14:textId="218DA3A2" w:rsidR="00602D0D" w:rsidRPr="004D016A" w:rsidRDefault="00000000">
      <w:pPr>
        <w:pStyle w:val="ListNumber"/>
      </w:pPr>
      <w:r w:rsidRPr="004D016A">
        <w:t>Write a function to merge two objects.</w:t>
      </w:r>
    </w:p>
    <w:p w14:paraId="5D56F7FF" w14:textId="2EA24068" w:rsidR="00602D0D" w:rsidRPr="004D016A" w:rsidRDefault="00000000">
      <w:pPr>
        <w:pStyle w:val="ListNumber"/>
      </w:pPr>
      <w:r w:rsidRPr="004D016A">
        <w:t>Write a function to deep clone an object.</w:t>
      </w:r>
    </w:p>
    <w:p w14:paraId="6C74C82D" w14:textId="77777777" w:rsidR="00602D0D" w:rsidRPr="004D016A" w:rsidRDefault="00000000">
      <w:r w:rsidRPr="004D016A">
        <w:br/>
        <w:t>Answer:</w:t>
      </w:r>
      <w:r w:rsidRPr="004D016A">
        <w:br/>
        <w:t>__________________________________________________</w:t>
      </w:r>
      <w:r w:rsidRPr="004D016A">
        <w:br/>
      </w:r>
      <w:r w:rsidRPr="004D016A">
        <w:br/>
      </w:r>
    </w:p>
    <w:p w14:paraId="57305EAE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Loops and Iteration</w:t>
      </w:r>
    </w:p>
    <w:p w14:paraId="75AD2E9F" w14:textId="5A8B5755" w:rsidR="00602D0D" w:rsidRPr="004D016A" w:rsidRDefault="00000000">
      <w:pPr>
        <w:pStyle w:val="ListNumber"/>
      </w:pPr>
      <w:r w:rsidRPr="004D016A">
        <w:t>Write a loop that prints numbers from 1 to 100.</w:t>
      </w:r>
    </w:p>
    <w:p w14:paraId="0FE27BCE" w14:textId="0119EC50" w:rsidR="00602D0D" w:rsidRPr="004D016A" w:rsidRDefault="00000000">
      <w:pPr>
        <w:pStyle w:val="ListNumber"/>
      </w:pPr>
      <w:r w:rsidRPr="004D016A">
        <w:lastRenderedPageBreak/>
        <w:t>Write a program that prints the Fibonacci series up to a given number.</w:t>
      </w:r>
    </w:p>
    <w:p w14:paraId="7EB452FE" w14:textId="306A826A" w:rsidR="00602D0D" w:rsidRPr="004D016A" w:rsidRDefault="00000000">
      <w:pPr>
        <w:pStyle w:val="ListNumber"/>
      </w:pPr>
      <w:r w:rsidRPr="004D016A">
        <w:t>Write a function that finds the sum of even numbers from 1 to 50.</w:t>
      </w:r>
    </w:p>
    <w:p w14:paraId="66E0CD36" w14:textId="3043B459" w:rsidR="00602D0D" w:rsidRPr="004D016A" w:rsidRDefault="00000000">
      <w:pPr>
        <w:pStyle w:val="ListNumber"/>
      </w:pPr>
      <w:r w:rsidRPr="004D016A">
        <w:t>Write a program to print a multiplication table of a given number.</w:t>
      </w:r>
    </w:p>
    <w:p w14:paraId="592D8308" w14:textId="456AE0ED" w:rsidR="00602D0D" w:rsidRPr="004D016A" w:rsidRDefault="00000000">
      <w:pPr>
        <w:pStyle w:val="ListNumber"/>
      </w:pPr>
      <w:r w:rsidRPr="004D016A">
        <w:t>Write a program to find the sum of digits of a given number.</w:t>
      </w:r>
    </w:p>
    <w:p w14:paraId="4208B1C2" w14:textId="77777777" w:rsidR="00602D0D" w:rsidRPr="004D016A" w:rsidRDefault="00000000">
      <w:r w:rsidRPr="004D016A">
        <w:br/>
        <w:t>Answer:</w:t>
      </w:r>
      <w:r w:rsidRPr="004D016A">
        <w:br/>
        <w:t>__________________________________________________</w:t>
      </w:r>
      <w:r w:rsidRPr="004D016A">
        <w:br/>
      </w:r>
      <w:r w:rsidRPr="004D016A">
        <w:br/>
      </w:r>
    </w:p>
    <w:p w14:paraId="62982FDF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Higher Order Functions</w:t>
      </w:r>
    </w:p>
    <w:p w14:paraId="03717A66" w14:textId="7853E451" w:rsidR="00602D0D" w:rsidRPr="004D016A" w:rsidRDefault="00000000">
      <w:pPr>
        <w:pStyle w:val="ListNumber"/>
      </w:pPr>
      <w:r w:rsidRPr="004D016A">
        <w:t>Demonstrate the use of the `map()` function on an array.</w:t>
      </w:r>
    </w:p>
    <w:p w14:paraId="33713C40" w14:textId="0A5BA19E" w:rsidR="00602D0D" w:rsidRPr="004D016A" w:rsidRDefault="00000000">
      <w:pPr>
        <w:pStyle w:val="ListNumber"/>
      </w:pPr>
      <w:r w:rsidRPr="004D016A">
        <w:t>Demonstrate the use of the `filter()` function to filter out even numbers.</w:t>
      </w:r>
    </w:p>
    <w:p w14:paraId="1A2128A3" w14:textId="75A9B397" w:rsidR="00602D0D" w:rsidRPr="004D016A" w:rsidRDefault="00000000">
      <w:pPr>
        <w:pStyle w:val="ListNumber"/>
      </w:pPr>
      <w:r w:rsidRPr="004D016A">
        <w:t>Demonstrate the use of the `reduce()` function to calculate the total sum of an array.</w:t>
      </w:r>
    </w:p>
    <w:p w14:paraId="0520B056" w14:textId="3E7DA82E" w:rsidR="00602D0D" w:rsidRPr="004D016A" w:rsidRDefault="00000000">
      <w:pPr>
        <w:pStyle w:val="ListNumber"/>
      </w:pPr>
      <w:r w:rsidRPr="004D016A">
        <w:t>Write a function that takes a function as an argument and applies it to an array.</w:t>
      </w:r>
    </w:p>
    <w:p w14:paraId="521992C8" w14:textId="14F60DD7" w:rsidR="00602D0D" w:rsidRPr="004D016A" w:rsidRDefault="00000000">
      <w:pPr>
        <w:pStyle w:val="ListNumber"/>
      </w:pPr>
      <w:r w:rsidRPr="004D016A">
        <w:t>Demonstrate the use of function composition.</w:t>
      </w:r>
    </w:p>
    <w:p w14:paraId="3A20DDB2" w14:textId="77777777" w:rsidR="00602D0D" w:rsidRPr="004D016A" w:rsidRDefault="00000000">
      <w:r w:rsidRPr="004D016A">
        <w:br/>
        <w:t>Answer:</w:t>
      </w:r>
      <w:r w:rsidRPr="004D016A">
        <w:br/>
        <w:t>__________________________________________________</w:t>
      </w:r>
      <w:r w:rsidRPr="004D016A">
        <w:br/>
      </w:r>
      <w:r w:rsidRPr="004D016A">
        <w:br/>
      </w:r>
    </w:p>
    <w:p w14:paraId="19E5C3BE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ES6+ Features</w:t>
      </w:r>
    </w:p>
    <w:p w14:paraId="1E930DD7" w14:textId="6EE9A89A" w:rsidR="00602D0D" w:rsidRPr="004D016A" w:rsidRDefault="00000000">
      <w:pPr>
        <w:pStyle w:val="ListNumber"/>
      </w:pPr>
      <w:r w:rsidRPr="004D016A">
        <w:t>Demonstrate the use of arrow functions.</w:t>
      </w:r>
    </w:p>
    <w:p w14:paraId="0A86C554" w14:textId="63A5E907" w:rsidR="00602D0D" w:rsidRPr="004D016A" w:rsidRDefault="00000000">
      <w:pPr>
        <w:pStyle w:val="ListNumber"/>
      </w:pPr>
      <w:r w:rsidRPr="004D016A">
        <w:t>Demonstrate the use of the spread operator.</w:t>
      </w:r>
    </w:p>
    <w:p w14:paraId="6F4CE148" w14:textId="6D5EA9D3" w:rsidR="00602D0D" w:rsidRPr="004D016A" w:rsidRDefault="00000000">
      <w:pPr>
        <w:pStyle w:val="ListNumber"/>
      </w:pPr>
      <w:r w:rsidRPr="004D016A">
        <w:t>Demonstrate the use of destructuring in arrays and objects.</w:t>
      </w:r>
    </w:p>
    <w:p w14:paraId="736B8914" w14:textId="096B1DB0" w:rsidR="00602D0D" w:rsidRPr="004D016A" w:rsidRDefault="00000000">
      <w:pPr>
        <w:pStyle w:val="ListNumber"/>
      </w:pPr>
      <w:r w:rsidRPr="004D016A">
        <w:t>Write a program using template literals.</w:t>
      </w:r>
    </w:p>
    <w:p w14:paraId="0A2E036A" w14:textId="16138B83" w:rsidR="00602D0D" w:rsidRPr="004D016A" w:rsidRDefault="00000000" w:rsidP="00162811">
      <w:pPr>
        <w:pStyle w:val="ListNumber"/>
      </w:pPr>
      <w:r w:rsidRPr="004D016A">
        <w:t>Demonstrate the use of `let` and `const`.</w:t>
      </w:r>
      <w:r w:rsidRPr="004D016A">
        <w:br/>
      </w:r>
      <w:r w:rsidRPr="004D016A">
        <w:br/>
      </w:r>
    </w:p>
    <w:p w14:paraId="2245A8CA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Promises and Async/Await</w:t>
      </w:r>
    </w:p>
    <w:p w14:paraId="65691876" w14:textId="7C67E52A" w:rsidR="00602D0D" w:rsidRPr="004D016A" w:rsidRDefault="00000000">
      <w:pPr>
        <w:pStyle w:val="ListNumber"/>
      </w:pPr>
      <w:r w:rsidRPr="004D016A">
        <w:t>Write a function that returns a promise that resolves after 2 seconds.</w:t>
      </w:r>
    </w:p>
    <w:p w14:paraId="0BDC40DC" w14:textId="4CF8B5EB" w:rsidR="00602D0D" w:rsidRPr="004D016A" w:rsidRDefault="00000000">
      <w:pPr>
        <w:pStyle w:val="ListNumber"/>
      </w:pPr>
      <w:r w:rsidRPr="004D016A">
        <w:t>Demonstrate async/await with a simulated API call.</w:t>
      </w:r>
    </w:p>
    <w:p w14:paraId="1BB0F12B" w14:textId="06999513" w:rsidR="00602D0D" w:rsidRPr="004D016A" w:rsidRDefault="00000000">
      <w:pPr>
        <w:pStyle w:val="ListNumber"/>
      </w:pPr>
      <w:r w:rsidRPr="004D016A">
        <w:t>Write a function to fetch data from an API using `fetch()`.</w:t>
      </w:r>
    </w:p>
    <w:p w14:paraId="6E20CFC4" w14:textId="3CB4FEA3" w:rsidR="00602D0D" w:rsidRPr="004D016A" w:rsidRDefault="00000000">
      <w:pPr>
        <w:pStyle w:val="ListNumber"/>
      </w:pPr>
      <w:r w:rsidRPr="004D016A">
        <w:t>Write a function to handle promise chaining.</w:t>
      </w:r>
    </w:p>
    <w:p w14:paraId="638FA45A" w14:textId="0AA0ADE2" w:rsidR="00602D0D" w:rsidRPr="004D016A" w:rsidRDefault="00000000" w:rsidP="00162811">
      <w:pPr>
        <w:pStyle w:val="ListNumber"/>
      </w:pPr>
      <w:r w:rsidRPr="004D016A">
        <w:t>Demonstrate error handling in async functions.</w:t>
      </w:r>
    </w:p>
    <w:p w14:paraId="18A10E34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Regular Expressions</w:t>
      </w:r>
    </w:p>
    <w:p w14:paraId="75AA9DE1" w14:textId="21A6502D" w:rsidR="00602D0D" w:rsidRPr="004D016A" w:rsidRDefault="00000000">
      <w:pPr>
        <w:pStyle w:val="ListNumber"/>
      </w:pPr>
      <w:r w:rsidRPr="004D016A">
        <w:t>Write a function to validate an email using regex.</w:t>
      </w:r>
    </w:p>
    <w:p w14:paraId="2D77BB66" w14:textId="6ABAF718" w:rsidR="00602D0D" w:rsidRPr="004D016A" w:rsidRDefault="00000000">
      <w:pPr>
        <w:pStyle w:val="ListNumber"/>
      </w:pPr>
      <w:r w:rsidRPr="004D016A">
        <w:t>Write a function to extract numbers from a string using regex.</w:t>
      </w:r>
    </w:p>
    <w:p w14:paraId="655CF8DE" w14:textId="4890813E" w:rsidR="00602D0D" w:rsidRPr="004D016A" w:rsidRDefault="00000000">
      <w:pPr>
        <w:pStyle w:val="ListNumber"/>
      </w:pPr>
      <w:r w:rsidRPr="004D016A">
        <w:t>Write a function to replace spaces with underscores in a string.</w:t>
      </w:r>
    </w:p>
    <w:p w14:paraId="3AC43B0F" w14:textId="6473C66F" w:rsidR="00602D0D" w:rsidRPr="004D016A" w:rsidRDefault="00000000">
      <w:pPr>
        <w:pStyle w:val="ListNumber"/>
      </w:pPr>
      <w:r w:rsidRPr="004D016A">
        <w:t>Write a function to validate a phone number using regex.</w:t>
      </w:r>
    </w:p>
    <w:p w14:paraId="3527D95A" w14:textId="5B1923E0" w:rsidR="00602D0D" w:rsidRPr="004D016A" w:rsidRDefault="00000000" w:rsidP="00162811">
      <w:pPr>
        <w:pStyle w:val="ListNumber"/>
      </w:pPr>
      <w:r w:rsidRPr="004D016A">
        <w:lastRenderedPageBreak/>
        <w:t>Write a function to check if a string contains only alphabets.</w:t>
      </w:r>
    </w:p>
    <w:p w14:paraId="54CA1069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DOM Manipulation</w:t>
      </w:r>
    </w:p>
    <w:p w14:paraId="66E46741" w14:textId="4FE4E16E" w:rsidR="00602D0D" w:rsidRPr="004D016A" w:rsidRDefault="00000000">
      <w:pPr>
        <w:pStyle w:val="ListNumber"/>
      </w:pPr>
      <w:r w:rsidRPr="004D016A">
        <w:t>Write a JavaScript function to change the background color of a webpage.</w:t>
      </w:r>
    </w:p>
    <w:p w14:paraId="635A2405" w14:textId="159618AA" w:rsidR="00602D0D" w:rsidRPr="004D016A" w:rsidRDefault="00000000">
      <w:pPr>
        <w:pStyle w:val="ListNumber"/>
      </w:pPr>
      <w:r w:rsidRPr="004D016A">
        <w:t>Write a function to dynamically add a paragraph to a webpage.</w:t>
      </w:r>
    </w:p>
    <w:p w14:paraId="1424B3E1" w14:textId="7D53DEC5" w:rsidR="00602D0D" w:rsidRPr="004D016A" w:rsidRDefault="00000000">
      <w:pPr>
        <w:pStyle w:val="ListNumber"/>
      </w:pPr>
      <w:r w:rsidRPr="004D016A">
        <w:t>Write a function to remove an element from the DOM.</w:t>
      </w:r>
    </w:p>
    <w:p w14:paraId="5F156CF8" w14:textId="225DA371" w:rsidR="00602D0D" w:rsidRPr="004D016A" w:rsidRDefault="00000000">
      <w:pPr>
        <w:pStyle w:val="ListNumber"/>
      </w:pPr>
      <w:r w:rsidRPr="004D016A">
        <w:t>Write a function to toggle a class on a button click.</w:t>
      </w:r>
    </w:p>
    <w:p w14:paraId="75C5E0B5" w14:textId="443C9E7C" w:rsidR="00602D0D" w:rsidRPr="004D016A" w:rsidRDefault="00000000" w:rsidP="00162811">
      <w:pPr>
        <w:pStyle w:val="ListNumber"/>
      </w:pPr>
      <w:r w:rsidRPr="004D016A">
        <w:t>Write a function to update the text content of a div.</w:t>
      </w:r>
    </w:p>
    <w:p w14:paraId="434A807B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Event Handling</w:t>
      </w:r>
    </w:p>
    <w:p w14:paraId="1C2FCAEC" w14:textId="7C2A4095" w:rsidR="00602D0D" w:rsidRPr="004D016A" w:rsidRDefault="00000000">
      <w:pPr>
        <w:pStyle w:val="ListNumber"/>
      </w:pPr>
      <w:r w:rsidRPr="004D016A">
        <w:t>Write a function that executes when a button is clicked.</w:t>
      </w:r>
    </w:p>
    <w:p w14:paraId="70888A36" w14:textId="2B447431" w:rsidR="00602D0D" w:rsidRPr="004D016A" w:rsidRDefault="00000000">
      <w:pPr>
        <w:pStyle w:val="ListNumber"/>
      </w:pPr>
      <w:r w:rsidRPr="004D016A">
        <w:t>Write a program that listens for keypress events.</w:t>
      </w:r>
    </w:p>
    <w:p w14:paraId="412B2896" w14:textId="3C628992" w:rsidR="00602D0D" w:rsidRPr="004D016A" w:rsidRDefault="00000000">
      <w:pPr>
        <w:pStyle w:val="ListNumber"/>
      </w:pPr>
      <w:r w:rsidRPr="004D016A">
        <w:t>Write a function that prevents the default form submission.</w:t>
      </w:r>
    </w:p>
    <w:p w14:paraId="2FC0DCC8" w14:textId="7F5D6116" w:rsidR="00602D0D" w:rsidRPr="004D016A" w:rsidRDefault="00000000">
      <w:pPr>
        <w:pStyle w:val="ListNumber"/>
      </w:pPr>
      <w:r w:rsidRPr="004D016A">
        <w:t>Write a function to detect a mouse hover event.</w:t>
      </w:r>
    </w:p>
    <w:p w14:paraId="58FDC7F4" w14:textId="08419961" w:rsidR="00602D0D" w:rsidRPr="004D016A" w:rsidRDefault="00000000" w:rsidP="00162811">
      <w:pPr>
        <w:pStyle w:val="ListNumber"/>
      </w:pPr>
      <w:r w:rsidRPr="004D016A">
        <w:t>Write a program that toggles an element’s visibility when clicked.</w:t>
      </w:r>
    </w:p>
    <w:p w14:paraId="1AECD27B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Error Handling</w:t>
      </w:r>
    </w:p>
    <w:p w14:paraId="0A536F4F" w14:textId="398583C8" w:rsidR="00602D0D" w:rsidRPr="004D016A" w:rsidRDefault="00000000">
      <w:pPr>
        <w:pStyle w:val="ListNumber"/>
      </w:pPr>
      <w:r w:rsidRPr="004D016A">
        <w:t>Demonstrate the use of try-catch for error handling.</w:t>
      </w:r>
    </w:p>
    <w:p w14:paraId="3DE1ED23" w14:textId="6BC68266" w:rsidR="00602D0D" w:rsidRPr="004D016A" w:rsidRDefault="00000000">
      <w:pPr>
        <w:pStyle w:val="ListNumber"/>
      </w:pPr>
      <w:r w:rsidRPr="004D016A">
        <w:t>Write a function that throws an error if the input is not a number.</w:t>
      </w:r>
    </w:p>
    <w:p w14:paraId="1F531D7A" w14:textId="4DC3CE19" w:rsidR="00602D0D" w:rsidRPr="004D016A" w:rsidRDefault="00000000">
      <w:pPr>
        <w:pStyle w:val="ListNumber"/>
      </w:pPr>
      <w:r w:rsidRPr="004D016A">
        <w:t>Demonstrate handling asynchronous errors in promises.</w:t>
      </w:r>
    </w:p>
    <w:p w14:paraId="529E88EB" w14:textId="771723C2" w:rsidR="00602D0D" w:rsidRPr="004D016A" w:rsidRDefault="00000000">
      <w:pPr>
        <w:pStyle w:val="ListNumber"/>
      </w:pPr>
      <w:r w:rsidRPr="004D016A">
        <w:t>Write a function that gracefully handles API failures.</w:t>
      </w:r>
    </w:p>
    <w:p w14:paraId="7DAA2D07" w14:textId="01FFECE1" w:rsidR="00602D0D" w:rsidRPr="004D016A" w:rsidRDefault="00000000" w:rsidP="00162811">
      <w:pPr>
        <w:pStyle w:val="ListNumber"/>
      </w:pPr>
      <w:r w:rsidRPr="004D016A">
        <w:t>Demonstrate using `finally` in a try-catch block.</w:t>
      </w:r>
    </w:p>
    <w:p w14:paraId="048E6EBE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Modules and Import/Export</w:t>
      </w:r>
    </w:p>
    <w:p w14:paraId="673B129D" w14:textId="46D8D621" w:rsidR="00602D0D" w:rsidRPr="004D016A" w:rsidRDefault="00000000">
      <w:pPr>
        <w:pStyle w:val="ListNumber"/>
      </w:pPr>
      <w:r w:rsidRPr="004D016A">
        <w:t>Write a module that exports a function and import it in another file.</w:t>
      </w:r>
    </w:p>
    <w:p w14:paraId="6045F596" w14:textId="20390746" w:rsidR="00602D0D" w:rsidRPr="004D016A" w:rsidRDefault="00000000">
      <w:pPr>
        <w:pStyle w:val="ListNumber"/>
      </w:pPr>
      <w:r w:rsidRPr="004D016A">
        <w:t>Demonstrate the use of default exports in ES6 modules.</w:t>
      </w:r>
    </w:p>
    <w:p w14:paraId="76EB728D" w14:textId="57F703FA" w:rsidR="00602D0D" w:rsidRPr="004D016A" w:rsidRDefault="00000000">
      <w:pPr>
        <w:pStyle w:val="ListNumber"/>
      </w:pPr>
      <w:r w:rsidRPr="004D016A">
        <w:t>Write a program to import multiple functions from a module.</w:t>
      </w:r>
    </w:p>
    <w:p w14:paraId="41967D1D" w14:textId="3A606CC1" w:rsidR="00602D0D" w:rsidRPr="004D016A" w:rsidRDefault="00000000">
      <w:pPr>
        <w:pStyle w:val="ListNumber"/>
      </w:pPr>
      <w:r w:rsidRPr="004D016A">
        <w:t>Demonstrate using named exports.</w:t>
      </w:r>
    </w:p>
    <w:p w14:paraId="5AC17D56" w14:textId="3BD550E9" w:rsidR="00602D0D" w:rsidRPr="004D016A" w:rsidRDefault="00000000" w:rsidP="00162811">
      <w:pPr>
        <w:pStyle w:val="ListNumber"/>
      </w:pPr>
      <w:r w:rsidRPr="004D016A">
        <w:t>Show how to use dynamic imports in JavaScript.</w:t>
      </w:r>
      <w:r w:rsidRPr="004D016A">
        <w:br/>
      </w:r>
      <w:r w:rsidRPr="004D016A">
        <w:br/>
      </w:r>
    </w:p>
    <w:p w14:paraId="4BF24600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Data Structures</w:t>
      </w:r>
    </w:p>
    <w:p w14:paraId="28744E36" w14:textId="3A7FD746" w:rsidR="00602D0D" w:rsidRPr="004D016A" w:rsidRDefault="00000000">
      <w:pPr>
        <w:pStyle w:val="ListNumber"/>
      </w:pPr>
      <w:r w:rsidRPr="004D016A">
        <w:t>Implement a stack using JavaScript arrays.</w:t>
      </w:r>
    </w:p>
    <w:p w14:paraId="10E929CA" w14:textId="43554D36" w:rsidR="00602D0D" w:rsidRPr="004D016A" w:rsidRDefault="00000000">
      <w:pPr>
        <w:pStyle w:val="ListNumber"/>
      </w:pPr>
      <w:r w:rsidRPr="004D016A">
        <w:t>Implement a queue using JavaScript arrays.</w:t>
      </w:r>
    </w:p>
    <w:p w14:paraId="5BF4D863" w14:textId="1B5913B2" w:rsidR="00602D0D" w:rsidRPr="004D016A" w:rsidRDefault="00000000">
      <w:pPr>
        <w:pStyle w:val="ListNumber"/>
      </w:pPr>
      <w:r w:rsidRPr="004D016A">
        <w:t>Write a function that checks if a given string has balanced parentheses.</w:t>
      </w:r>
    </w:p>
    <w:p w14:paraId="5B1E3C08" w14:textId="369F6100" w:rsidR="00602D0D" w:rsidRPr="004D016A" w:rsidRDefault="00000000">
      <w:pPr>
        <w:pStyle w:val="ListNumber"/>
      </w:pPr>
      <w:r w:rsidRPr="004D016A">
        <w:t>Implement a linked list in JavaScript.</w:t>
      </w:r>
    </w:p>
    <w:p w14:paraId="2ADA9219" w14:textId="41312E29" w:rsidR="00602D0D" w:rsidRPr="004D016A" w:rsidRDefault="00000000" w:rsidP="00162811">
      <w:pPr>
        <w:pStyle w:val="ListNumber"/>
      </w:pPr>
      <w:r w:rsidRPr="004D016A">
        <w:t>Write a function that finds the most frequent element in an array.</w:t>
      </w:r>
    </w:p>
    <w:p w14:paraId="1E23895F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Advanced Topics</w:t>
      </w:r>
    </w:p>
    <w:p w14:paraId="5459D581" w14:textId="6A9D3450" w:rsidR="00602D0D" w:rsidRPr="004D016A" w:rsidRDefault="00000000">
      <w:pPr>
        <w:pStyle w:val="ListNumber"/>
      </w:pPr>
      <w:r w:rsidRPr="004D016A">
        <w:t>Write a function that implements memoization.</w:t>
      </w:r>
    </w:p>
    <w:p w14:paraId="1560A775" w14:textId="7594DADD" w:rsidR="00602D0D" w:rsidRPr="004D016A" w:rsidRDefault="00000000">
      <w:pPr>
        <w:pStyle w:val="ListNumber"/>
      </w:pPr>
      <w:r w:rsidRPr="004D016A">
        <w:t>Implement a debounce function in JavaScript.</w:t>
      </w:r>
    </w:p>
    <w:p w14:paraId="3804F511" w14:textId="0C74BD75" w:rsidR="00602D0D" w:rsidRPr="004D016A" w:rsidRDefault="00000000">
      <w:pPr>
        <w:pStyle w:val="ListNumber"/>
      </w:pPr>
      <w:r w:rsidRPr="004D016A">
        <w:t>Implement a throttle function in JavaScript.</w:t>
      </w:r>
    </w:p>
    <w:p w14:paraId="313A648B" w14:textId="19A5E5FC" w:rsidR="00602D0D" w:rsidRPr="004D016A" w:rsidRDefault="00000000">
      <w:pPr>
        <w:pStyle w:val="ListNumber"/>
      </w:pPr>
      <w:r w:rsidRPr="004D016A">
        <w:t>Write a function that deep flattens an array.</w:t>
      </w:r>
    </w:p>
    <w:p w14:paraId="079DA3CD" w14:textId="26E3A0A4" w:rsidR="00602D0D" w:rsidRPr="004D016A" w:rsidRDefault="00000000" w:rsidP="00162811">
      <w:pPr>
        <w:pStyle w:val="ListNumber"/>
      </w:pPr>
      <w:r w:rsidRPr="004D016A">
        <w:lastRenderedPageBreak/>
        <w:t>Implement a custom event emitter.</w:t>
      </w:r>
    </w:p>
    <w:p w14:paraId="45A1928A" w14:textId="77777777" w:rsidR="00602D0D" w:rsidRPr="004D016A" w:rsidRDefault="00000000">
      <w:pPr>
        <w:pStyle w:val="Heading2"/>
        <w:rPr>
          <w:rFonts w:asciiTheme="minorHAnsi" w:hAnsiTheme="minorHAnsi"/>
        </w:rPr>
      </w:pPr>
      <w:r w:rsidRPr="004D016A">
        <w:rPr>
          <w:rFonts w:asciiTheme="minorHAnsi" w:hAnsiTheme="minorHAnsi"/>
        </w:rPr>
        <w:t>Miscellaneous (Continued)</w:t>
      </w:r>
    </w:p>
    <w:p w14:paraId="627F9245" w14:textId="1954B272" w:rsidR="00602D0D" w:rsidRPr="004D016A" w:rsidRDefault="00000000">
      <w:pPr>
        <w:pStyle w:val="ListNumber"/>
      </w:pPr>
      <w:r w:rsidRPr="004D016A">
        <w:t>Write a function to shuffle an array randomly.</w:t>
      </w:r>
    </w:p>
    <w:p w14:paraId="531B4E9C" w14:textId="339C96DF" w:rsidR="00602D0D" w:rsidRPr="004D016A" w:rsidRDefault="00000000">
      <w:pPr>
        <w:pStyle w:val="ListNumber"/>
      </w:pPr>
      <w:r w:rsidRPr="004D016A">
        <w:t>Write a function to convert an object into a query string.</w:t>
      </w:r>
    </w:p>
    <w:p w14:paraId="59A3A5F0" w14:textId="37C249F9" w:rsidR="00602D0D" w:rsidRPr="004D016A" w:rsidRDefault="00000000">
      <w:pPr>
        <w:pStyle w:val="ListNumber"/>
      </w:pPr>
      <w:r w:rsidRPr="004D016A">
        <w:t>Write a function to check if a number is a prime number.</w:t>
      </w:r>
    </w:p>
    <w:p w14:paraId="7621DE46" w14:textId="60C66FF7" w:rsidR="00602D0D" w:rsidRPr="004D016A" w:rsidRDefault="00000000">
      <w:pPr>
        <w:pStyle w:val="ListNumber"/>
      </w:pPr>
      <w:r w:rsidRPr="004D016A">
        <w:t>Implement a function to generate a random alphanumeric string.</w:t>
      </w:r>
    </w:p>
    <w:p w14:paraId="0C590776" w14:textId="4CBBEED6" w:rsidR="00602D0D" w:rsidRPr="004D016A" w:rsidRDefault="00000000">
      <w:pPr>
        <w:pStyle w:val="ListNumber"/>
      </w:pPr>
      <w:r w:rsidRPr="004D016A">
        <w:t>Write a function to find the intersection of two arrays.</w:t>
      </w:r>
    </w:p>
    <w:p w14:paraId="4E800039" w14:textId="2B1E8408" w:rsidR="00602D0D" w:rsidRPr="004D016A" w:rsidRDefault="00000000">
      <w:pPr>
        <w:pStyle w:val="ListNumber"/>
      </w:pPr>
      <w:r w:rsidRPr="004D016A">
        <w:t>Implement a function to count the occurrences of elements in an array.</w:t>
      </w:r>
    </w:p>
    <w:p w14:paraId="1F957A0E" w14:textId="3D98D48A" w:rsidR="00602D0D" w:rsidRPr="004D016A" w:rsidRDefault="00000000">
      <w:pPr>
        <w:pStyle w:val="ListNumber"/>
      </w:pPr>
      <w:r w:rsidRPr="004D016A">
        <w:t>Write a function to convert RGB color values to HEX.</w:t>
      </w:r>
    </w:p>
    <w:p w14:paraId="44781B6A" w14:textId="3134471C" w:rsidR="00602D0D" w:rsidRPr="004D016A" w:rsidRDefault="00000000">
      <w:pPr>
        <w:pStyle w:val="ListNumber"/>
      </w:pPr>
      <w:r w:rsidRPr="004D016A">
        <w:t>Implement a function to debounce a button click event.</w:t>
      </w:r>
    </w:p>
    <w:p w14:paraId="4EC0916A" w14:textId="1628AAFC" w:rsidR="00602D0D" w:rsidRPr="004D016A" w:rsidRDefault="00000000">
      <w:pPr>
        <w:pStyle w:val="ListNumber"/>
      </w:pPr>
      <w:r w:rsidRPr="004D016A">
        <w:t>Write a function to get the current timestamp in different formats.</w:t>
      </w:r>
    </w:p>
    <w:p w14:paraId="4C977C87" w14:textId="7A4DCFC5" w:rsidR="00602D0D" w:rsidRPr="004D016A" w:rsidRDefault="00000000">
      <w:pPr>
        <w:pStyle w:val="ListNumber"/>
      </w:pPr>
      <w:r w:rsidRPr="004D016A">
        <w:t>Implement a function to compare two objects for equality.</w:t>
      </w:r>
    </w:p>
    <w:p w14:paraId="6A912BE5" w14:textId="711629C8" w:rsidR="00602D0D" w:rsidRPr="004D016A" w:rsidRDefault="00000000">
      <w:pPr>
        <w:pStyle w:val="ListNumber"/>
      </w:pPr>
      <w:r w:rsidRPr="004D016A">
        <w:t>Write a function to get all unique characters from a string.</w:t>
      </w:r>
    </w:p>
    <w:p w14:paraId="5E4DDCC3" w14:textId="7A5A30FC" w:rsidR="00602D0D" w:rsidRPr="004D016A" w:rsidRDefault="00000000">
      <w:pPr>
        <w:pStyle w:val="ListNumber"/>
      </w:pPr>
      <w:r w:rsidRPr="004D016A">
        <w:t>Implement a function that converts a flat array into a nested object.</w:t>
      </w:r>
    </w:p>
    <w:p w14:paraId="6C1B063F" w14:textId="17B79EF7" w:rsidR="00602D0D" w:rsidRPr="004D016A" w:rsidRDefault="00000000">
      <w:pPr>
        <w:pStyle w:val="ListNumber"/>
      </w:pPr>
      <w:r w:rsidRPr="004D016A">
        <w:t>Write a function that validates a credit card number.</w:t>
      </w:r>
    </w:p>
    <w:p w14:paraId="63CB7DD2" w14:textId="44F575DE" w:rsidR="00602D0D" w:rsidRPr="004D016A" w:rsidRDefault="00000000">
      <w:pPr>
        <w:pStyle w:val="ListNumber"/>
      </w:pPr>
      <w:r w:rsidRPr="004D016A">
        <w:t>Implement a function that generates all possible permutations of a string.</w:t>
      </w:r>
    </w:p>
    <w:p w14:paraId="10A6C087" w14:textId="542C5CEB" w:rsidR="00602D0D" w:rsidRPr="004D016A" w:rsidRDefault="00000000">
      <w:pPr>
        <w:pStyle w:val="ListNumber"/>
      </w:pPr>
      <w:r w:rsidRPr="004D016A">
        <w:t>Write a function to find the longest word in a given sentence.</w:t>
      </w:r>
    </w:p>
    <w:p w14:paraId="6834A959" w14:textId="12B2106A" w:rsidR="00602D0D" w:rsidRPr="004D016A" w:rsidRDefault="00000000">
      <w:pPr>
        <w:pStyle w:val="ListNumber"/>
      </w:pPr>
      <w:r w:rsidRPr="004D016A">
        <w:t>Implement a function to remove falsy values from an array.</w:t>
      </w:r>
    </w:p>
    <w:p w14:paraId="47519EE9" w14:textId="4793F886" w:rsidR="00602D0D" w:rsidRPr="004D016A" w:rsidRDefault="00000000">
      <w:pPr>
        <w:pStyle w:val="ListNumber"/>
      </w:pPr>
      <w:r w:rsidRPr="004D016A">
        <w:t>Write a function to reverse words in a given sentence.</w:t>
      </w:r>
    </w:p>
    <w:p w14:paraId="214A39D9" w14:textId="12184176" w:rsidR="00602D0D" w:rsidRPr="004D016A" w:rsidRDefault="00000000">
      <w:pPr>
        <w:pStyle w:val="ListNumber"/>
      </w:pPr>
      <w:r w:rsidRPr="004D016A">
        <w:t>Implement a function that converts camelCase to snake_case.</w:t>
      </w:r>
    </w:p>
    <w:p w14:paraId="3799EE35" w14:textId="0B2E8105" w:rsidR="00602D0D" w:rsidRPr="004D016A" w:rsidRDefault="00000000">
      <w:pPr>
        <w:pStyle w:val="ListNumber"/>
      </w:pPr>
      <w:r w:rsidRPr="004D016A">
        <w:t>Write a function to chunk an array into smaller arrays of a given size.</w:t>
      </w:r>
    </w:p>
    <w:p w14:paraId="27543FD2" w14:textId="38BDC42C" w:rsidR="00602D0D" w:rsidRPr="004D016A" w:rsidRDefault="00000000">
      <w:pPr>
        <w:pStyle w:val="ListNumber"/>
      </w:pPr>
      <w:r w:rsidRPr="004D016A">
        <w:t>Implement a function to rotate an array by a given number of positions.</w:t>
      </w:r>
    </w:p>
    <w:p w14:paraId="21455894" w14:textId="1913036E" w:rsidR="00602D0D" w:rsidRPr="004D016A" w:rsidRDefault="00000000" w:rsidP="00A5065F">
      <w:pPr>
        <w:pStyle w:val="ListNumber"/>
      </w:pPr>
      <w:r w:rsidRPr="004D016A">
        <w:t>Write a function to find the first non-repeating character in a string.</w:t>
      </w:r>
      <w:r w:rsidRPr="004D016A">
        <w:br/>
      </w:r>
      <w:r w:rsidRPr="004D016A">
        <w:br/>
      </w:r>
    </w:p>
    <w:sectPr w:rsidR="00602D0D" w:rsidRPr="004D01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E82CE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0658B"/>
    <w:multiLevelType w:val="multilevel"/>
    <w:tmpl w:val="8790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35AA2"/>
    <w:multiLevelType w:val="multilevel"/>
    <w:tmpl w:val="9E8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B6748"/>
    <w:multiLevelType w:val="multilevel"/>
    <w:tmpl w:val="232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25D30"/>
    <w:multiLevelType w:val="hybridMultilevel"/>
    <w:tmpl w:val="6CF6A31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A20B6"/>
    <w:multiLevelType w:val="multilevel"/>
    <w:tmpl w:val="452C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506EA"/>
    <w:multiLevelType w:val="hybridMultilevel"/>
    <w:tmpl w:val="D05E45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41EE2"/>
    <w:multiLevelType w:val="hybridMultilevel"/>
    <w:tmpl w:val="F460CF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D54D2"/>
    <w:multiLevelType w:val="multilevel"/>
    <w:tmpl w:val="6ED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A1366"/>
    <w:multiLevelType w:val="hybridMultilevel"/>
    <w:tmpl w:val="BCB4B5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75B76"/>
    <w:multiLevelType w:val="hybridMultilevel"/>
    <w:tmpl w:val="020A76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762248">
    <w:abstractNumId w:val="8"/>
  </w:num>
  <w:num w:numId="2" w16cid:durableId="562108070">
    <w:abstractNumId w:val="6"/>
  </w:num>
  <w:num w:numId="3" w16cid:durableId="1252468058">
    <w:abstractNumId w:val="5"/>
  </w:num>
  <w:num w:numId="4" w16cid:durableId="2028360244">
    <w:abstractNumId w:val="4"/>
  </w:num>
  <w:num w:numId="5" w16cid:durableId="429081287">
    <w:abstractNumId w:val="7"/>
  </w:num>
  <w:num w:numId="6" w16cid:durableId="1541743317">
    <w:abstractNumId w:val="3"/>
  </w:num>
  <w:num w:numId="7" w16cid:durableId="420613275">
    <w:abstractNumId w:val="2"/>
  </w:num>
  <w:num w:numId="8" w16cid:durableId="517625569">
    <w:abstractNumId w:val="1"/>
  </w:num>
  <w:num w:numId="9" w16cid:durableId="1172572529">
    <w:abstractNumId w:val="0"/>
  </w:num>
  <w:num w:numId="10" w16cid:durableId="299655050">
    <w:abstractNumId w:val="13"/>
  </w:num>
  <w:num w:numId="11" w16cid:durableId="96563264">
    <w:abstractNumId w:val="12"/>
  </w:num>
  <w:num w:numId="12" w16cid:durableId="1557619264">
    <w:abstractNumId w:val="7"/>
  </w:num>
  <w:num w:numId="13" w16cid:durableId="1340156678">
    <w:abstractNumId w:val="16"/>
  </w:num>
  <w:num w:numId="14" w16cid:durableId="1588877503">
    <w:abstractNumId w:val="15"/>
  </w:num>
  <w:num w:numId="15" w16cid:durableId="292251185">
    <w:abstractNumId w:val="7"/>
  </w:num>
  <w:num w:numId="16" w16cid:durableId="2130590296">
    <w:abstractNumId w:val="18"/>
  </w:num>
  <w:num w:numId="17" w16cid:durableId="1514418493">
    <w:abstractNumId w:val="7"/>
  </w:num>
  <w:num w:numId="18" w16cid:durableId="895815696">
    <w:abstractNumId w:val="14"/>
  </w:num>
  <w:num w:numId="19" w16cid:durableId="1192957996">
    <w:abstractNumId w:val="7"/>
  </w:num>
  <w:num w:numId="20" w16cid:durableId="802043814">
    <w:abstractNumId w:val="7"/>
  </w:num>
  <w:num w:numId="21" w16cid:durableId="1263799220">
    <w:abstractNumId w:val="7"/>
  </w:num>
  <w:num w:numId="22" w16cid:durableId="1771119250">
    <w:abstractNumId w:val="7"/>
  </w:num>
  <w:num w:numId="23" w16cid:durableId="574901317">
    <w:abstractNumId w:val="7"/>
  </w:num>
  <w:num w:numId="24" w16cid:durableId="1558861523">
    <w:abstractNumId w:val="11"/>
  </w:num>
  <w:num w:numId="25" w16cid:durableId="183132273">
    <w:abstractNumId w:val="10"/>
  </w:num>
  <w:num w:numId="26" w16cid:durableId="946043507">
    <w:abstractNumId w:val="17"/>
  </w:num>
  <w:num w:numId="27" w16cid:durableId="20209107">
    <w:abstractNumId w:val="7"/>
  </w:num>
  <w:num w:numId="28" w16cid:durableId="1480196852">
    <w:abstractNumId w:val="7"/>
  </w:num>
  <w:num w:numId="29" w16cid:durableId="88083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62C"/>
    <w:rsid w:val="00034616"/>
    <w:rsid w:val="0006063C"/>
    <w:rsid w:val="0008506E"/>
    <w:rsid w:val="00127BCA"/>
    <w:rsid w:val="0015074B"/>
    <w:rsid w:val="00162811"/>
    <w:rsid w:val="0029639D"/>
    <w:rsid w:val="002A2013"/>
    <w:rsid w:val="00326F90"/>
    <w:rsid w:val="00381C29"/>
    <w:rsid w:val="00384676"/>
    <w:rsid w:val="00445F05"/>
    <w:rsid w:val="004D016A"/>
    <w:rsid w:val="00602D0D"/>
    <w:rsid w:val="00653437"/>
    <w:rsid w:val="00762C81"/>
    <w:rsid w:val="00872349"/>
    <w:rsid w:val="00934946"/>
    <w:rsid w:val="00A5065F"/>
    <w:rsid w:val="00AA1D8D"/>
    <w:rsid w:val="00AC1CEE"/>
    <w:rsid w:val="00B47730"/>
    <w:rsid w:val="00C12665"/>
    <w:rsid w:val="00C20F19"/>
    <w:rsid w:val="00CB0664"/>
    <w:rsid w:val="00E1079E"/>
    <w:rsid w:val="00FC693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0DE0B5"/>
  <w14:defaultImageDpi w14:val="300"/>
  <w15:docId w15:val="{FFDB765E-2429-41FD-AEBD-8B861646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53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HTMLCode">
    <w:name w:val="HTML Code"/>
    <w:basedOn w:val="DefaultParagraphFont"/>
    <w:uiPriority w:val="99"/>
    <w:semiHidden/>
    <w:unhideWhenUsed/>
    <w:rsid w:val="006534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437"/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katex">
    <w:name w:val="katex"/>
    <w:basedOn w:val="DefaultParagraphFont"/>
    <w:rsid w:val="00653437"/>
  </w:style>
  <w:style w:type="table" w:styleId="PlainTable5">
    <w:name w:val="Plain Table 5"/>
    <w:basedOn w:val="TableNormal"/>
    <w:uiPriority w:val="99"/>
    <w:rsid w:val="009349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10529</TotalTime>
  <Pages>12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Reinhard Behrens</cp:lastModifiedBy>
  <cp:revision>1</cp:revision>
  <dcterms:created xsi:type="dcterms:W3CDTF">2013-12-23T23:15:00Z</dcterms:created>
  <dcterms:modified xsi:type="dcterms:W3CDTF">2025-04-10T09:10:00Z</dcterms:modified>
  <cp:category/>
</cp:coreProperties>
</file>